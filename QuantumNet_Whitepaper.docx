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1.1 Background</w:t>
      </w:r>
    </w:p>
    <w:p/>
    <w:p>
      <w:r>
        <w:t>## Overview of Current Communication Technologies and Their Limitations</w:t>
      </w:r>
    </w:p>
    <w:p/>
    <w:p>
      <w:r>
        <w:t>### Traditional Communication Methods</w:t>
      </w:r>
    </w:p>
    <w:p>
      <w:r>
        <w:t>Current communication technologies rely heavily on classical methods such as fiber optics, satellite communications, and wireless networks. While these methods have significantly advanced over the past few decades, they still face inherent limitations in terms of speed, security, and efficiency.</w:t>
      </w:r>
    </w:p>
    <w:p/>
    <w:p>
      <w:r>
        <w:t>- **Fiber Optics**: Although fiber optics offer high-speed data transmission, they are susceptible to physical damage and eavesdropping. Signal loss over long distances also requires the use of repeaters, adding to the infrastructure costs.</w:t>
      </w:r>
    </w:p>
    <w:p>
      <w:r>
        <w:t>- **Satellite Communications**: Satellite links provide extensive coverage, especially in remote areas, but they suffer from high latency, weather interference, and significant initial deployment costs.</w:t>
      </w:r>
    </w:p>
    <w:p>
      <w:r>
        <w:t>- **Wireless Networks**: Wireless communications, including 4G and 5G, are essential for mobile connectivity. However, they face challenges such as spectrum scarcity, security vulnerabilities, and the need for dense infrastructure in urban areas.</w:t>
      </w:r>
    </w:p>
    <w:p/>
    <w:p>
      <w:r>
        <w:t>### Current Security Challenges</w:t>
      </w:r>
    </w:p>
    <w:p>
      <w:r>
        <w:t>As global communication networks grow, so do the threats they face. Cybersecurity has become a critical concern, with frequent reports of data breaches, hacking, and cyber espionage. Traditional encryption methods, while robust, are increasingly at risk from the potential future capabilities of quantum computers.</w:t>
      </w:r>
    </w:p>
    <w:p/>
    <w:p>
      <w:r>
        <w:t>- **Data Breaches**: Unauthorized access to sensitive information can result in severe financial and reputational damage.</w:t>
      </w:r>
    </w:p>
    <w:p>
      <w:r>
        <w:t>- **Hacking and Cyber Espionage**: State and non-state actors continuously develop sophisticated methods to intercept and manipulate communication channels.</w:t>
      </w:r>
    </w:p>
    <w:p>
      <w:r>
        <w:t>- **Quantum Threats**: The advent of quantum computing poses a significant threat to classical encryption techniques, necessitating the development of quantum-resistant security measures.</w:t>
      </w:r>
    </w:p>
    <w:p/>
    <w:p>
      <w:r>
        <w:t>## The Need for Enhanced Security and Efficiency in Global Communications</w:t>
      </w:r>
    </w:p>
    <w:p/>
    <w:p>
      <w:r>
        <w:t>### Increasing Cyber Threats</w:t>
      </w:r>
    </w:p>
    <w:p>
      <w:r>
        <w:t>With the rapid digitization of industries and the proliferation of IoT devices, the attack surface for cyber threats has expanded dramatically. Enhanced security protocols are essential to protect critical infrastructure, personal data, and sensitive communications from evolving cyber threats.</w:t>
      </w:r>
    </w:p>
    <w:p/>
    <w:p>
      <w:r>
        <w:t>### Growing Demand for Faster and More Reliable Networks</w:t>
      </w:r>
    </w:p>
    <w:p>
      <w:r>
        <w:t>The global demand for data is skyrocketing, driven by emerging technologies such as artificial intelligence, big data, and real-time applications. To support this growth, communication networks must evolve to provide faster, more reliable, and more efficient data transmission.</w:t>
      </w:r>
    </w:p>
    <w:p/>
    <w:p>
      <w:r>
        <w:t>### QuantumNet's Role</w:t>
      </w:r>
    </w:p>
    <w:p>
      <w:r>
        <w:t>QuantumNet aims to address these challenges by leveraging quantum technologies to create a secure, ultra-efficient, and scalable communication network. By integrating quantum computing and quantum cryptography, QuantumNet will offer unprecedented levels of security and efficiency, paving the way for the next generation of global communications.</w:t>
      </w:r>
    </w:p>
    <w:p/>
    <w:p/>
    <w:p/>
    <w:p>
      <w:r>
        <w:t># 1.2 Vision</w:t>
      </w:r>
    </w:p>
    <w:p/>
    <w:p>
      <w:r>
        <w:t>## Introduction to QuantumNet</w:t>
      </w:r>
    </w:p>
    <w:p/>
    <w:p>
      <w:r>
        <w:t>QuantumNet represents the forefront of innovation in global communications. By integrating cutting-edge quantum computing and quantum cryptography technologies, QuantumNet aims to revolutionize how data is transmitted and secured across the globe. This section outlines the vision behind QuantumNet, detailing its core objectives and anticipated impact on various sectors.</w:t>
      </w:r>
    </w:p>
    <w:p/>
    <w:p>
      <w:r>
        <w:t>### Brief History and Concept</w:t>
      </w:r>
    </w:p>
    <w:p>
      <w:r>
        <w:t>The concept of QuantumNet emerged from the recognition of the limitations inherent in classical communication systems and the potential of quantum technologies to overcome these barriers. QuantumNet was conceived as a response to the growing need for more secure, efficient, and scalable communication networks capable of meeting the demands of the future.</w:t>
      </w:r>
    </w:p>
    <w:p/>
    <w:p>
      <w:r>
        <w:t>### Core Principles and Values</w:t>
      </w:r>
    </w:p>
    <w:p>
      <w:r>
        <w:t>QuantumNet is built upon the following core principles:</w:t>
      </w:r>
    </w:p>
    <w:p>
      <w:r>
        <w:t>- **Security**: Ensuring the highest levels of data protection through quantum-resistant cryptographic methods.</w:t>
      </w:r>
    </w:p>
    <w:p>
      <w:r>
        <w:t>- **Efficiency**: Optimizing data transmission speeds and reducing latency using quantum communication protocols.</w:t>
      </w:r>
    </w:p>
    <w:p>
      <w:r>
        <w:t>- **Scalability**: Developing a network architecture that can seamlessly expand to accommodate future growth and technological advancements.</w:t>
      </w:r>
    </w:p>
    <w:p/>
    <w:p>
      <w:r>
        <w:t>## Objectives: Security, Efficiency, Scalability</w:t>
      </w:r>
    </w:p>
    <w:p/>
    <w:p>
      <w:r>
        <w:t>### Security</w:t>
      </w:r>
    </w:p>
    <w:p>
      <w:r>
        <w:t>QuantumNet prioritizes security by leveraging quantum cryptography, specifically quantum key distribution (QKD), to create virtually unbreakable encryption keys. This approach addresses the vulnerabilities of classical encryption methods and safeguards against potential quantum computing threats.</w:t>
      </w:r>
    </w:p>
    <w:p/>
    <w:p>
      <w:r>
        <w:t>- **Quantum Key Distribution (QKD)**: QKD enables the secure exchange of cryptographic keys over quantum channels. Any attempt to intercept or eavesdrop on the keys results in detectable disturbances, ensuring the integrity and confidentiality of the communication.</w:t>
      </w:r>
    </w:p>
    <w:p>
      <w:r>
        <w:t>- **Quantum-Resistant Encryption**: In addition to QKD, QuantumNet incorporates advanced quantum-resistant encryption algorithms to protect data from being compromised by quantum computing advancements.</w:t>
      </w:r>
    </w:p>
    <w:p/>
    <w:p>
      <w:r>
        <w:t>### Efficiency</w:t>
      </w:r>
    </w:p>
    <w:p>
      <w:r>
        <w:t>Efficiency is at the heart of QuantumNet's design. By utilizing quantum communication protocols, QuantumNet aims to significantly enhance data transmission speeds and reduce network latency.</w:t>
      </w:r>
    </w:p>
    <w:p/>
    <w:p>
      <w:r>
        <w:t>- **Quantum Communication Protocols**: These protocols leverage the principles of quantum mechanics, such as entanglement and superposition, to transmit data more efficiently than classical methods.</w:t>
      </w:r>
    </w:p>
    <w:p>
      <w:r>
        <w:t>- **Reduced Latency**: QuantumNet's infrastructure minimizes latency, providing faster and more reliable communication, which is crucial for real-time applications such as telemedicine and financial transactions.</w:t>
      </w:r>
    </w:p>
    <w:p/>
    <w:p>
      <w:r>
        <w:t>### Scalability</w:t>
      </w:r>
    </w:p>
    <w:p>
      <w:r>
        <w:t>QuantumNet is designed with scalability in mind, ensuring that the network can grow and evolve alongside technological advancements and increasing data demands.</w:t>
      </w:r>
    </w:p>
    <w:p/>
    <w:p>
      <w:r>
        <w:t>- **Modular Network Architecture**: QuantumNet employs a modular design, allowing for the seamless integration of new quantum nodes and repeaters as the network expands.</w:t>
      </w:r>
    </w:p>
    <w:p>
      <w:r>
        <w:t>- **Future-Proofing**: By staying at the forefront of quantum research and development, QuantumNet ensures its infrastructure remains adaptable to future innovations and emerging technologies.</w:t>
      </w:r>
    </w:p>
    <w:p/>
    <w:p>
      <w:r>
        <w:t>## The Impact on Different Sectors</w:t>
      </w:r>
    </w:p>
    <w:p/>
    <w:p>
      <w:r>
        <w:t>### Finance</w:t>
      </w:r>
    </w:p>
    <w:p>
      <w:r>
        <w:t>QuantumNet will transform the financial sector by providing secure, efficient, and instantaneous communication channels for banking transactions, trading, and financial services. The integration of blockchain with quantum communication will further enhance the security and transparency of financial operations.</w:t>
      </w:r>
    </w:p>
    <w:p/>
    <w:p>
      <w:r>
        <w:t>### Healthcare</w:t>
      </w:r>
    </w:p>
    <w:p>
      <w:r>
        <w:t>In healthcare, QuantumNet will enable secure and rapid transfer of patient data, support telemedicine, and facilitate remote surgeries. The enhanced security measures will ensure patient confidentiality and compliance with regulatory standards.</w:t>
      </w:r>
    </w:p>
    <w:p/>
    <w:p>
      <w:r>
        <w:t>### Government and Defense</w:t>
      </w:r>
    </w:p>
    <w:p>
      <w:r>
        <w:t>For government and defense sectors, QuantumNet offers robust and secure communication networks essential for national security. The quantum-resistant encryption ensures the integrity of sensitive information and protects against espionage and cyber attacks.</w:t>
      </w:r>
    </w:p>
    <w:p/>
    <w:p>
      <w:r>
        <w:t>### Industry and IoT</w:t>
      </w:r>
    </w:p>
    <w:p>
      <w:r>
        <w:t>QuantumNet's secure communication protocols will benefit industrial applications and the Internet of Things (IoT) by protecting data integrity and enabling reliable real-time communication between devices, leading to smarter and more secure industrial processes.</w:t>
      </w:r>
    </w:p>
    <w:p/>
    <w:p>
      <w:r>
        <w:t>---</w:t>
      </w:r>
    </w:p>
    <w:p/>
    <w:p>
      <w:r>
        <w:t>QuantumNet represents a paradigm shift in global communications, addressing the critical challenges of security, efficiency, and scalability. By leveraging the power of quantum technologies, QuantumNet is poised to lead the next wave of innovation in secure and efficient global communications.</w:t>
      </w:r>
    </w:p>
    <w:p/>
    <w:p/>
    <w:p/>
    <w:p>
      <w:r>
        <w:t># 2.1 Quantum Computing</w:t>
      </w:r>
    </w:p>
    <w:p/>
    <w:p>
      <w:r>
        <w:t>## Basics of Quantum Computing</w:t>
      </w:r>
    </w:p>
    <w:p/>
    <w:p>
      <w:r>
        <w:t>### Qubits</w:t>
      </w:r>
    </w:p>
    <w:p>
      <w:r>
        <w:t>Quantum bits, or qubits, are the fundamental units of quantum information. Unlike classical bits, which can be either 0 or 1, qubits can exist in a superposition of states. This property allows quantum computers to perform complex calculations more efficiently than classical computers.</w:t>
      </w:r>
    </w:p>
    <w:p/>
    <w:p>
      <w:r>
        <w:t>- **Superposition**: A qubit can represent both 0 and 1 simultaneously, enabling parallel processing of information.</w:t>
      </w:r>
    </w:p>
    <w:p>
      <w:r>
        <w:t>- **Entanglement**: Qubits can be entangled, meaning the state of one qubit is directly related to the state of another, even across large distances. This phenomenon is crucial for quantum communication and computation.</w:t>
      </w:r>
    </w:p>
    <w:p>
      <w:r>
        <w:t>- **Quantum Gates**: Quantum gates manipulate qubits, similar to how classical logic gates operate on bits. These gates form the building blocks of quantum algorithms.</w:t>
      </w:r>
    </w:p>
    <w:p/>
    <w:p>
      <w:r>
        <w:t>### Differences Between Classical and Quantum Computing</w:t>
      </w:r>
    </w:p>
    <w:p>
      <w:r>
        <w:t>Quantum computing differs fundamentally from classical computing in several ways:</w:t>
      </w:r>
    </w:p>
    <w:p/>
    <w:p>
      <w:r>
        <w:t>- **Parallelism**: Quantum computers can process multiple possibilities simultaneously, offering exponential speed-up for specific tasks.</w:t>
      </w:r>
    </w:p>
    <w:p>
      <w:r>
        <w:t>- **Interference**: Quantum algorithms use interference to amplify correct solutions and cancel out incorrect ones.</w:t>
      </w:r>
    </w:p>
    <w:p>
      <w:r>
        <w:t>- **Quantum Algorithms**: Algorithms such as Shor's algorithm for factoring large numbers and Grover's algorithm for database search demonstrate the potential of quantum computing to solve problems intractable for classical computers.</w:t>
      </w:r>
    </w:p>
    <w:p/>
    <w:p>
      <w:r>
        <w:t>## Quantum Supremacy and Its Implications for Communication</w:t>
      </w:r>
    </w:p>
    <w:p/>
    <w:p>
      <w:r>
        <w:t>### Quantum Supremacy</w:t>
      </w:r>
    </w:p>
    <w:p>
      <w:r>
        <w:t>Quantum supremacy refers to the point at which a quantum computer can solve a problem that no classical computer can solve in a feasible amount of time. This milestone was first claimed by Google's Sycamore processor in 2019.</w:t>
      </w:r>
    </w:p>
    <w:p/>
    <w:p>
      <w:r>
        <w:t>- **Significance**: Achieving quantum supremacy demonstrates the practical potential of quantum computing and paves the way for more advanced quantum technologies.</w:t>
      </w:r>
    </w:p>
    <w:p>
      <w:r>
        <w:t>- **Challenges**: Despite this milestone, significant challenges remain in scaling quantum systems, error correction, and developing practical quantum applications.</w:t>
      </w:r>
    </w:p>
    <w:p/>
    <w:p>
      <w:r>
        <w:t>### Implications for Communication</w:t>
      </w:r>
    </w:p>
    <w:p>
      <w:r>
        <w:t>Quantum computing has profound implications for the field of communication:</w:t>
      </w:r>
    </w:p>
    <w:p/>
    <w:p>
      <w:r>
        <w:t>- **Encryption**: Quantum computers can break widely used encryption methods, such as RSA and ECC, posing a threat to current data security. This drives the need for quantum-resistant cryptographic techniques.</w:t>
      </w:r>
    </w:p>
    <w:p>
      <w:r>
        <w:t>- **Quantum Key Distribution (QKD)**: QKD leverages quantum mechanics to enable secure key exchange, offering a solution to the vulnerabilities exposed by quantum computing.</w:t>
      </w:r>
    </w:p>
    <w:p>
      <w:r>
        <w:t>- **Data Processing**: Quantum computers can enhance data processing capabilities, improving the efficiency and speed of communication networks.</w:t>
      </w:r>
    </w:p>
    <w:p/>
    <w:p>
      <w:r>
        <w:t>## Future Prospects</w:t>
      </w:r>
    </w:p>
    <w:p>
      <w:r>
        <w:t>The future of quantum computing holds tremendous promise for advancing global communications:</w:t>
      </w:r>
    </w:p>
    <w:p/>
    <w:p>
      <w:r>
        <w:t>- **Continued Research**: Ongoing research in quantum algorithms, error correction, and hardware development will further enhance the capabilities of quantum computing.</w:t>
      </w:r>
    </w:p>
    <w:p>
      <w:r>
        <w:t>- **Integration with Classical Systems**: Developing hybrid systems that combine classical and quantum computing will maximize the strengths of both technologies.</w:t>
      </w:r>
    </w:p>
    <w:p>
      <w:r>
        <w:t>- **Widespread Adoption**: As quantum technology matures, it will become increasingly accessible, leading to broader adoption and innovative applications across various sectors.</w:t>
      </w:r>
    </w:p>
    <w:p/>
    <w:p>
      <w:r>
        <w:t>Quantum computing is set to revolutionize the way we process and secure information, making it a cornerstone of the QuantumNet vision for the future of global communications.</w:t>
      </w:r>
    </w:p>
    <w:p/>
    <w:p/>
    <w:p/>
    <w:p>
      <w:r>
        <w:t># 2.2 Quantum Cryptography</w:t>
      </w:r>
    </w:p>
    <w:p/>
    <w:p>
      <w:r>
        <w:t>## Principles of Quantum Key Distribution (QKD)</w:t>
      </w:r>
    </w:p>
    <w:p/>
    <w:p>
      <w:r>
        <w:t>### Introduction to QKD</w:t>
      </w:r>
    </w:p>
    <w:p>
      <w:r>
        <w:t>Quantum Key Distribution (QKD) is a method of secure communication that uses the principles of quantum mechanics to exchange cryptographic keys between two parties. QKD ensures that any attempt to intercept the key exchange will be detected, providing a high level of security.</w:t>
      </w:r>
    </w:p>
    <w:p/>
    <w:p>
      <w:r>
        <w:t>- **BB84 Protocol**: The first and most widely known QKD protocol, developed by Charles Bennett and Gilles Brassard in 1984. It uses the polarization states of photons to transmit key bits.</w:t>
      </w:r>
    </w:p>
    <w:p>
      <w:r>
        <w:t>- **E91 Protocol**: Developed by Artur Ekert in 1991, this protocol uses quantum entanglement to establish secure keys.</w:t>
      </w:r>
    </w:p>
    <w:p/>
    <w:p>
      <w:r>
        <w:t>### Security Advantages of QKD</w:t>
      </w:r>
    </w:p>
    <w:p>
      <w:r>
        <w:t>QKD offers several security advantages over classical cryptographic methods:</w:t>
      </w:r>
    </w:p>
    <w:p/>
    <w:p>
      <w:r>
        <w:t>- **Unconditional Security**: The security of QKD is based on the laws of quantum mechanics rather than computational assumptions. This means that, in theory, QKD is secure against any computational attack, including those from quantum computers.</w:t>
      </w:r>
    </w:p>
    <w:p>
      <w:r>
        <w:t>- **Detection of Eavesdropping**: Any attempt to intercept the key exchange introduces detectable disturbances, alerting the communicating parties to the presence of an eavesdropper.</w:t>
      </w:r>
    </w:p>
    <w:p>
      <w:r>
        <w:t>- **Forward Secrecy**: Keys generated through QKD are truly random and unique to each session, providing forward secrecy. This means that even if a key is compromised in the future, past communications remain secure.</w:t>
      </w:r>
    </w:p>
    <w:p/>
    <w:p>
      <w:r>
        <w:t>## Advantages Over Classical Cryptography</w:t>
      </w:r>
    </w:p>
    <w:p/>
    <w:p>
      <w:r>
        <w:t>### Resistance to Quantum Attacks</w:t>
      </w:r>
    </w:p>
    <w:p>
      <w:r>
        <w:t>Classical cryptographic methods, such as RSA and ECC, rely on the difficulty of certain mathematical problems (e.g., factoring large numbers) for their security. However, these problems can be efficiently solved by quantum computers using algorithms like Shor's algorithm.</w:t>
      </w:r>
    </w:p>
    <w:p/>
    <w:p>
      <w:r>
        <w:t>- **Quantum-Resistant Algorithms**: In addition to QKD, quantum-resistant cryptographic algorithms (e.g., lattice-based cryptography) are being developed to protect against quantum attacks.</w:t>
      </w:r>
    </w:p>
    <w:p>
      <w:r>
        <w:t>- **Future-Proof Security**: By using QKD and quantum-resistant algorithms, QuantumNet ensures that its communication infrastructure remains secure in the face of advancing quantum computing capabilities.</w:t>
      </w:r>
    </w:p>
    <w:p/>
    <w:p>
      <w:r>
        <w:t>### Real-World Applications and Benefits</w:t>
      </w:r>
    </w:p>
    <w:p/>
    <w:p>
      <w:r>
        <w:t>#### Secure Communication Channels</w:t>
      </w:r>
    </w:p>
    <w:p>
      <w:r>
        <w:t>QKD can be used to establish secure communication channels for various applications:</w:t>
      </w:r>
    </w:p>
    <w:p/>
    <w:p>
      <w:r>
        <w:t>- **Financial Transactions**: Banks and financial institutions can use QKD to protect sensitive transactions and prevent fraud.</w:t>
      </w:r>
    </w:p>
    <w:p>
      <w:r>
        <w:t>- **Government Communications**: Governments can leverage QKD to secure classified communications and protect national security.</w:t>
      </w:r>
    </w:p>
    <w:p>
      <w:r>
        <w:t>- **Healthcare Data**: QKD can ensure the confidentiality of patient data and comply with regulatory standards.</w:t>
      </w:r>
    </w:p>
    <w:p/>
    <w:p>
      <w:r>
        <w:t>#### Enhanced Data Integrity</w:t>
      </w:r>
    </w:p>
    <w:p>
      <w:r>
        <w:t>Quantum cryptography not only secures data transmission but also enhances data integrity:</w:t>
      </w:r>
    </w:p>
    <w:p/>
    <w:p>
      <w:r>
        <w:t>- **Authentication**: Quantum digital signatures can provide strong authentication mechanisms, ensuring that data is not tampered with during transmission.</w:t>
      </w:r>
    </w:p>
    <w:p>
      <w:r>
        <w:t>- **Data Verification**: Quantum cryptographic techniques can be used to verify the integrity and authenticity of received data.</w:t>
      </w:r>
    </w:p>
    <w:p/>
    <w:p>
      <w:r>
        <w:t>## Future Directions in Quantum Cryptography</w:t>
      </w:r>
    </w:p>
    <w:p/>
    <w:p>
      <w:r>
        <w:t>### Continuous Development and Research</w:t>
      </w:r>
    </w:p>
    <w:p>
      <w:r>
        <w:t>The field of quantum cryptography is rapidly evolving, with ongoing research aimed at improving existing protocols and developing new ones:</w:t>
      </w:r>
    </w:p>
    <w:p/>
    <w:p>
      <w:r>
        <w:t>- **Advanced QKD Protocols**: Research is focused on developing more efficient and robust QKD protocols that can operate over longer distances and in more challenging environments.</w:t>
      </w:r>
    </w:p>
    <w:p>
      <w:r>
        <w:t>- **Quantum Repeaters**: To extend the range of QKD, quantum repeaters are being developed to amplify and retransmit quantum signals without compromising their security.</w:t>
      </w:r>
    </w:p>
    <w:p/>
    <w:p>
      <w:r>
        <w:t>### Integration with Classical Systems</w:t>
      </w:r>
    </w:p>
    <w:p>
      <w:r>
        <w:t>For widespread adoption, quantum cryptography must be integrated with existing classical communication systems:</w:t>
      </w:r>
    </w:p>
    <w:p/>
    <w:p>
      <w:r>
        <w:t>- **Hybrid Networks**: QuantumNet aims to develop hybrid networks that seamlessly combine classical and quantum communication technologies.</w:t>
      </w:r>
    </w:p>
    <w:p>
      <w:r>
        <w:t>- **Interoperability Standards**: Establishing interoperability standards will ensure that quantum cryptographic systems can work alongside traditional systems, facilitating a smooth transition to quantum-secure communications.</w:t>
      </w:r>
    </w:p>
    <w:p/>
    <w:p>
      <w:r>
        <w:t>### Real-World Deployment</w:t>
      </w:r>
    </w:p>
    <w:p>
      <w:r>
        <w:t>Quantum cryptography is transitioning from theoretical research to practical deployment:</w:t>
      </w:r>
    </w:p>
    <w:p/>
    <w:p>
      <w:r>
        <w:t>- **Pilot Projects**: Initial pilot projects in sectors such as finance, healthcare, and government are demonstrating the feasibility and benefits of QKD.</w:t>
      </w:r>
    </w:p>
    <w:p>
      <w:r>
        <w:t>- **Commercial Solutions**: Companies are beginning to offer commercial quantum cryptography solutions, paving the way for broader adoption.</w:t>
      </w:r>
    </w:p>
    <w:p/>
    <w:p>
      <w:r>
        <w:t>Quantum cryptography is a critical component of QuantumNet, providing the security foundation necessary for the next generation of global communications. By leveraging the unique properties of quantum mechanics, QuantumNet ensures that its communication infrastructure is secure, efficient, and future-proof.</w:t>
      </w:r>
    </w:p>
    <w:p/>
    <w:p/>
    <w:p/>
    <w:p>
      <w:r>
        <w:t># 2.3 Blockchain Integration</w:t>
      </w:r>
    </w:p>
    <w:p/>
    <w:p>
      <w:r>
        <w:t>## Leveraging Blockchain for Decentralized Communication Networks</w:t>
      </w:r>
    </w:p>
    <w:p/>
    <w:p>
      <w:r>
        <w:t>### Overview of Blockchain Technology</w:t>
      </w:r>
    </w:p>
    <w:p>
      <w:r>
        <w:t>Blockchain is a decentralized ledger technology that enables secure and transparent record-keeping. It is characterized by the following features:</w:t>
      </w:r>
    </w:p>
    <w:p/>
    <w:p>
      <w:r>
        <w:t>- **Decentralization**: Unlike traditional centralized databases, blockchain operates on a peer-to-peer network, reducing the risk of single points of failure.</w:t>
      </w:r>
    </w:p>
    <w:p>
      <w:r>
        <w:t>- **Immutability**: Once data is recorded on the blockchain, it cannot be altered or deleted, ensuring the integrity of the information.</w:t>
      </w:r>
    </w:p>
    <w:p>
      <w:r>
        <w:t>- **Transparency**: All transactions on the blockchain are visible to all participants, providing transparency and accountability.</w:t>
      </w:r>
    </w:p>
    <w:p/>
    <w:p>
      <w:r>
        <w:t>### Integration of Blockchain with Quantum Communication</w:t>
      </w:r>
    </w:p>
    <w:p>
      <w:r>
        <w:t>Blockchain technology can complement quantum communication by enhancing security and decentralization. The integration of blockchain with quantum communication offers several benefits:</w:t>
      </w:r>
    </w:p>
    <w:p/>
    <w:p>
      <w:r>
        <w:t>- **Decentralized Key Management**: Blockchain can be used to manage and distribute cryptographic keys in a decentralized manner, eliminating the need for trusted third parties.</w:t>
      </w:r>
    </w:p>
    <w:p>
      <w:r>
        <w:t>- **Enhanced Security**: The immutable nature of blockchain ensures that any attempt to tamper with the communication records will be detected, providing an additional layer of security.</w:t>
      </w:r>
    </w:p>
    <w:p>
      <w:r>
        <w:t>- **Scalable Infrastructure**: Blockchain's decentralized nature allows for scalable and resilient communication networks, capable of handling large volumes of data and transactions.</w:t>
      </w:r>
    </w:p>
    <w:p/>
    <w:p>
      <w:r>
        <w:t>## Ensuring Data Integrity and Immutability</w:t>
      </w:r>
    </w:p>
    <w:p/>
    <w:p>
      <w:r>
        <w:t>### Data Integrity</w:t>
      </w:r>
    </w:p>
    <w:p>
      <w:r>
        <w:t>Blockchain technology ensures data integrity through cryptographic hashing and consensus mechanisms. Each block in the blockchain contains a cryptographic hash of the previous block, linking them together in a chain. This structure ensures that any change to the data would require altering all subsequent blocks, which is computationally infeasible.</w:t>
      </w:r>
    </w:p>
    <w:p/>
    <w:p>
      <w:r>
        <w:t>- **Cryptographic Hashing**: Hashing algorithms generate a unique fixed-size output for any given input, ensuring that even a small change in the input results in a significantly different hash.</w:t>
      </w:r>
    </w:p>
    <w:p>
      <w:r>
        <w:t>- **Consensus Mechanisms**: Consensus algorithms, such as Proof of Work (PoW) and Proof of Stake (PoS), ensure that all participants in the network agree on the validity of the transactions.</w:t>
      </w:r>
    </w:p>
    <w:p/>
    <w:p>
      <w:r>
        <w:t>### Immutability</w:t>
      </w:r>
    </w:p>
    <w:p>
      <w:r>
        <w:t>Immutability is a key feature of blockchain technology, ensuring that once data is recorded, it cannot be altered or deleted. This property is particularly valuable for secure communication networks:</w:t>
      </w:r>
    </w:p>
    <w:p/>
    <w:p>
      <w:r>
        <w:t>- **Tamper-Proof Records**: The immutability of blockchain ensures that communication records are tamper-proof, providing a reliable and verifiable history of transactions.</w:t>
      </w:r>
    </w:p>
    <w:p>
      <w:r>
        <w:t>- **Auditability**: The transparent and immutable nature of blockchain allows for easy auditing and verification of communication records, enhancing trust and accountability.</w:t>
      </w:r>
    </w:p>
    <w:p/>
    <w:p>
      <w:r>
        <w:t>## Real-World Applications and Benefits</w:t>
      </w:r>
    </w:p>
    <w:p/>
    <w:p>
      <w:r>
        <w:t>### Secure Communication Channels</w:t>
      </w:r>
    </w:p>
    <w:p>
      <w:r>
        <w:t>Blockchain technology can be used to establish secure communication channels for various applications:</w:t>
      </w:r>
    </w:p>
    <w:p/>
    <w:p>
      <w:r>
        <w:t>- **Financial Transactions**: Banks and financial institutions can use blockchain to ensure the security and integrity of financial transactions, reducing the risk of fraud and cyber attacks.</w:t>
      </w:r>
    </w:p>
    <w:p>
      <w:r>
        <w:t>- **Healthcare Data**: Blockchain can be used to securely store and transmit patient data, ensuring compliance with regulatory standards and protecting patient privacy.</w:t>
      </w:r>
    </w:p>
    <w:p>
      <w:r>
        <w:t>- **Supply Chain Management**: Blockchain enables secure and transparent communication across supply chains, improving traceability and reducing the risk of counterfeiting.</w:t>
      </w:r>
    </w:p>
    <w:p/>
    <w:p>
      <w:r>
        <w:t>### Decentralized Identity Management</w:t>
      </w:r>
    </w:p>
    <w:p>
      <w:r>
        <w:t>Blockchain can be used for decentralized identity management, providing secure and verifiable digital identities:</w:t>
      </w:r>
    </w:p>
    <w:p/>
    <w:p>
      <w:r>
        <w:t>- **Self-Sovereign Identity**: Individuals can have control over their digital identities, reducing reliance on centralized identity providers.</w:t>
      </w:r>
    </w:p>
    <w:p>
      <w:r>
        <w:t>- **Verifiable Credentials**: Blockchain allows for the issuance and verification of digital credentials, such as diplomas and certifications, in a secure and tamper-proof manner.</w:t>
      </w:r>
    </w:p>
    <w:p/>
    <w:p>
      <w:r>
        <w:t>## Future Directions in Blockchain Integration</w:t>
      </w:r>
    </w:p>
    <w:p/>
    <w:p>
      <w:r>
        <w:t>### Advanced Blockchain Protocols</w:t>
      </w:r>
    </w:p>
    <w:p>
      <w:r>
        <w:t>Research is focused on developing advanced blockchain protocols that enhance scalability, security, and interoperability:</w:t>
      </w:r>
    </w:p>
    <w:p/>
    <w:p>
      <w:r>
        <w:t>- **Layer 2 Solutions**: Technologies such as state channels and sidechains aim to improve blockchain scalability by offloading transactions from the main chain.</w:t>
      </w:r>
    </w:p>
    <w:p>
      <w:r>
        <w:t>- **Interoperability Protocols**: Protocols like Polkadot and Cosmos enable different blockchains to interoperate, facilitating seamless communication and data exchange.</w:t>
      </w:r>
    </w:p>
    <w:p/>
    <w:p>
      <w:r>
        <w:t>### Integration with Quantum Technologies</w:t>
      </w:r>
    </w:p>
    <w:p>
      <w:r>
        <w:t>The integration of blockchain with quantum technologies is an area of active research and development:</w:t>
      </w:r>
    </w:p>
    <w:p/>
    <w:p>
      <w:r>
        <w:t>- **Quantum-Resistant Blockchains**: Developing blockchain systems that are resistant to quantum attacks is crucial for future-proofing blockchain technology.</w:t>
      </w:r>
    </w:p>
    <w:p>
      <w:r>
        <w:t>- **Quantum-Enhanced Security**: Leveraging quantum key distribution (QKD) and other quantum cryptographic techniques can enhance the security of blockchain networks.</w:t>
      </w:r>
    </w:p>
    <w:p/>
    <w:p>
      <w:r>
        <w:t>### Real-World Deployment</w:t>
      </w:r>
    </w:p>
    <w:p>
      <w:r>
        <w:t>Blockchain technology is transitioning from experimental use cases to real-world deployment:</w:t>
      </w:r>
    </w:p>
    <w:p/>
    <w:p>
      <w:r>
        <w:t>- **Industry Adoption**: Various industries, including finance, healthcare, and supply chain, are beginning to adopt blockchain solutions for secure communication and data management.</w:t>
      </w:r>
    </w:p>
    <w:p>
      <w:r>
        <w:t>- **Regulatory Support**: Governments and regulatory bodies are increasingly recognizing the potential of blockchain technology and are developing frameworks to support its adoption.</w:t>
      </w:r>
    </w:p>
    <w:p/>
    <w:p>
      <w:r>
        <w:t>Blockchain integration is a critical component of QuantumNet, providing the decentralized and secure infrastructure necessary for the next generation of global communications. By leveraging the strengths of both blockchain and quantum technologies, QuantumNet ensures a robust, scalable, and future-proof communication network.</w:t>
      </w:r>
    </w:p>
    <w:p/>
    <w:p/>
    <w:p/>
    <w:p>
      <w:r>
        <w:t># 3.1 Network Design</w:t>
      </w:r>
    </w:p>
    <w:p/>
    <w:p>
      <w:r>
        <w:t>## Quantum Nodes and Repeaters</w:t>
      </w:r>
    </w:p>
    <w:p/>
    <w:p>
      <w:r>
        <w:t>### Quantum Nodes</w:t>
      </w:r>
    </w:p>
    <w:p>
      <w:r>
        <w:t>Quantum nodes are the fundamental building blocks of the QuantumNet architecture. These nodes facilitate the transmission, reception, and processing of quantum information across the network.</w:t>
      </w:r>
    </w:p>
    <w:p/>
    <w:p>
      <w:r>
        <w:t>- **Functionality**: Quantum nodes perform essential functions such as encoding, decoding, and routing quantum signals. They can also generate and distribute quantum keys for secure communication.</w:t>
      </w:r>
    </w:p>
    <w:p>
      <w:r>
        <w:t>- **Types of Nodes**: Quantum nodes can be classified into various types based on their functionality, including end nodes (user devices), intermediate nodes (routers), and management nodes (control and monitoring systems).</w:t>
      </w:r>
    </w:p>
    <w:p/>
    <w:p>
      <w:r>
        <w:t>### Quantum Repeaters</w:t>
      </w:r>
    </w:p>
    <w:p>
      <w:r>
        <w:t>Quantum repeaters are critical components in extending the range of quantum communication networks. They overcome the limitations of direct quantum transmission, which is prone to signal loss over long distances.</w:t>
      </w:r>
    </w:p>
    <w:p/>
    <w:p>
      <w:r>
        <w:t>- **Functionality**: Quantum repeaters amplify and retransmit quantum signals without measuring or altering their quantum state, preserving the integrity of the quantum information.</w:t>
      </w:r>
    </w:p>
    <w:p>
      <w:r>
        <w:t>- **Techniques**: Techniques such as entanglement swapping and quantum error correction are employed to enhance the performance of quantum repeaters and extend the communication range.</w:t>
      </w:r>
    </w:p>
    <w:p/>
    <w:p>
      <w:r>
        <w:t>## Hybrid Classical-Quantum Infrastructure</w:t>
      </w:r>
    </w:p>
    <w:p/>
    <w:p>
      <w:r>
        <w:t>### Integration with Classical Networks</w:t>
      </w:r>
    </w:p>
    <w:p>
      <w:r>
        <w:t>QuantumNet leverages a hybrid infrastructure that integrates quantum and classical communication technologies. This approach ensures compatibility with existing networks while harnessing the advantages of quantum communication.</w:t>
      </w:r>
    </w:p>
    <w:p/>
    <w:p>
      <w:r>
        <w:t>- **Interfacing**: Specialized interfaces and protocols are developed to enable seamless communication between quantum and classical systems. These interfaces facilitate the conversion and synchronization of classical and quantum data streams.</w:t>
      </w:r>
    </w:p>
    <w:p>
      <w:r>
        <w:t>- **Complementary Technologies**: Classical technologies, such as fiber optics and satellite links, are utilized alongside quantum technologies to create a robust and scalable communication infrastructure.</w:t>
      </w:r>
    </w:p>
    <w:p/>
    <w:p>
      <w:r>
        <w:t>### Benefits of a Hybrid Approach</w:t>
      </w:r>
    </w:p>
    <w:p>
      <w:r>
        <w:t>The hybrid classical-quantum infrastructure offers several benefits:</w:t>
      </w:r>
    </w:p>
    <w:p/>
    <w:p>
      <w:r>
        <w:t>- **Scalability**: Combining classical and quantum technologies allows for the gradual scaling of the network, accommodating increasing data demands and technological advancements.</w:t>
      </w:r>
    </w:p>
    <w:p>
      <w:r>
        <w:t>- **Resilience**: The integration of classical and quantum systems enhances the resilience of the communication network, ensuring continuous operation even in the event of component failures.</w:t>
      </w:r>
    </w:p>
    <w:p>
      <w:r>
        <w:t>- **Cost-Effectiveness**: Leveraging existing classical infrastructure reduces the cost of deploying quantum communication networks, making them more economically viable.</w:t>
      </w:r>
    </w:p>
    <w:p/>
    <w:p>
      <w:r>
        <w:t>## Design Considerations</w:t>
      </w:r>
    </w:p>
    <w:p/>
    <w:p>
      <w:r>
        <w:t>### Network Topology</w:t>
      </w:r>
    </w:p>
    <w:p>
      <w:r>
        <w:t>The design of the QuantumNet network topology is crucial for optimizing performance, security, and scalability.</w:t>
      </w:r>
    </w:p>
    <w:p/>
    <w:p>
      <w:r>
        <w:t>- **Mesh Topology**: A mesh topology, where each node is connected to multiple other nodes, provides redundancy and fault tolerance, enhancing the network's resilience.</w:t>
      </w:r>
    </w:p>
    <w:p>
      <w:r>
        <w:t>- **Hierarchical Topology**: A hierarchical topology, with multiple layers of nodes and repeaters, allows for efficient management and scalability of the network.</w:t>
      </w:r>
    </w:p>
    <w:p/>
    <w:p>
      <w:r>
        <w:t>### Security Measures</w:t>
      </w:r>
    </w:p>
    <w:p>
      <w:r>
        <w:t>Security is a paramount consideration in the design of QuantumNet. Several measures are implemented to ensure the integrity and confidentiality of the communication:</w:t>
      </w:r>
    </w:p>
    <w:p/>
    <w:p>
      <w:r>
        <w:t>- **Quantum Key Distribution (QKD)**: QKD is used to generate and distribute cryptographic keys securely, providing a high level of security for data transmission.</w:t>
      </w:r>
    </w:p>
    <w:p>
      <w:r>
        <w:t>- **Quantum-Resistant Algorithms**: In addition to QKD, quantum-resistant cryptographic algorithms are employed to protect against potential quantum attacks.</w:t>
      </w:r>
    </w:p>
    <w:p/>
    <w:p>
      <w:r>
        <w:t>### Performance Optimization</w:t>
      </w:r>
    </w:p>
    <w:p>
      <w:r>
        <w:t>Optimizing the performance of QuantumNet involves several strategies:</w:t>
      </w:r>
    </w:p>
    <w:p/>
    <w:p>
      <w:r>
        <w:t>- **Low-Latency Communication**: Techniques such as entanglement swapping and quantum error correction are used to minimize latency and ensure fast data transmission.</w:t>
      </w:r>
    </w:p>
    <w:p>
      <w:r>
        <w:t>- **High Throughput**: Efficient routing protocols and advanced quantum processing techniques are employed to maximize the throughput of the network.</w:t>
      </w:r>
    </w:p>
    <w:p/>
    <w:p>
      <w:r>
        <w:t>QuantumNet's network design combines the strengths of quantum and classical communication technologies to create a secure, scalable, and resilient global communication network. By leveraging advanced quantum nodes and repeaters, along with a hybrid infrastructure, QuantumNet is poised to revolutionize the future of secure global communications.</w:t>
      </w:r>
    </w:p>
    <w:p/>
    <w:p/>
    <w:p/>
    <w:p>
      <w:r>
        <w:t># 3.2 Communication Protocols</w:t>
      </w:r>
    </w:p>
    <w:p/>
    <w:p>
      <w:r>
        <w:t>## Quantum Communication Protocols</w:t>
      </w:r>
    </w:p>
    <w:p/>
    <w:p>
      <w:r>
        <w:t>### BB84 Protocol</w:t>
      </w:r>
    </w:p>
    <w:p>
      <w:r>
        <w:t>The BB84 protocol, developed by Charles Bennett and Gilles Brassard in 1984, is one of the most well-known quantum key distribution (QKD) protocols. It uses the polarization states of photons to securely transmit cryptographic keys.</w:t>
      </w:r>
    </w:p>
    <w:p/>
    <w:p>
      <w:r>
        <w:t>- **Procedure**: In the BB84 protocol, the sender (Alice) transmits a series of randomly polarized photons to the receiver (Bob). Bob measures the photons' polarization using randomly chosen bases. After transmission, Alice and Bob compare their bases over a public channel and discard any mismatched measurements, leaving them with a shared secret key.</w:t>
      </w:r>
    </w:p>
    <w:p>
      <w:r>
        <w:t>- **Security**: The security of the BB84 protocol is based on the principles of quantum mechanics. Any attempt by an eavesdropper (Eve) to intercept the photons introduces detectable disturbances, alerting Alice and Bob to the presence of an intruder.</w:t>
      </w:r>
    </w:p>
    <w:p/>
    <w:p>
      <w:r>
        <w:t>### E91 Protocol</w:t>
      </w:r>
    </w:p>
    <w:p>
      <w:r>
        <w:t>The E91 protocol, proposed by Artur Ekert in 1991, uses quantum entanglement to establish secure cryptographic keys.</w:t>
      </w:r>
    </w:p>
    <w:p/>
    <w:p>
      <w:r>
        <w:t>- **Procedure**: In the E91 protocol, pairs of entangled photons are generated and distributed to Alice and Bob. By measuring the polarization of their respective photons, Alice and Bob can generate correlated outcomes that form the basis of their shared key.</w:t>
      </w:r>
    </w:p>
    <w:p>
      <w:r>
        <w:t>- **Security**: The security of the E91 protocol relies on the non-local correlations between entangled particles. Any eavesdropping attempt disrupts these correlations, making the intrusion detectable.</w:t>
      </w:r>
    </w:p>
    <w:p/>
    <w:p>
      <w:r>
        <w:t>## Interfacing with Classical Networks</w:t>
      </w:r>
    </w:p>
    <w:p/>
    <w:p>
      <w:r>
        <w:t>### Seamless Integration</w:t>
      </w:r>
    </w:p>
    <w:p>
      <w:r>
        <w:t>To ensure the compatibility of QuantumNet with existing communication infrastructure, specialized interfaces and protocols are developed to enable seamless integration between quantum and classical networks.</w:t>
      </w:r>
    </w:p>
    <w:p/>
    <w:p>
      <w:r>
        <w:t>- **Conversion**: Quantum-classical interfaces convert quantum information into classical data and vice versa, allowing for efficient communication between the two systems.</w:t>
      </w:r>
    </w:p>
    <w:p>
      <w:r>
        <w:t>- **Synchronization**: Protocols are implemented to synchronize the transmission of quantum and classical data streams, ensuring consistent and reliable communication.</w:t>
      </w:r>
    </w:p>
    <w:p/>
    <w:p>
      <w:r>
        <w:t>### Challenges and Solutions</w:t>
      </w:r>
    </w:p>
    <w:p>
      <w:r>
        <w:t>Integrating quantum communication with classical networks presents several challenges that must be addressed:</w:t>
      </w:r>
    </w:p>
    <w:p/>
    <w:p>
      <w:r>
        <w:t>- **Compatibility**: Ensuring compatibility between quantum and classical communication protocols requires the development of standardized interfaces and conversion mechanisms.</w:t>
      </w:r>
    </w:p>
    <w:p>
      <w:r>
        <w:t>- **Latency**: Minimizing latency in hybrid networks is crucial for maintaining the efficiency of quantum communication. Techniques such as entanglement swapping and quantum repeaters help reduce latency.</w:t>
      </w:r>
    </w:p>
    <w:p>
      <w:r>
        <w:t>- **Scalability**: Scaling the network to accommodate a large number of users and devices necessitates robust routing protocols and efficient resource management.</w:t>
      </w:r>
    </w:p>
    <w:p/>
    <w:p>
      <w:r>
        <w:t>## Quantum Communication Standards</w:t>
      </w:r>
    </w:p>
    <w:p/>
    <w:p>
      <w:r>
        <w:t>### Developing Standards</w:t>
      </w:r>
    </w:p>
    <w:p>
      <w:r>
        <w:t>Establishing standards for quantum communication protocols is essential for ensuring interoperability and promoting widespread adoption of quantum technologies.</w:t>
      </w:r>
    </w:p>
    <w:p/>
    <w:p>
      <w:r>
        <w:t>- **International Collaboration**: Collaboration between international standards organizations, research institutions, and industry stakeholders is vital for developing comprehensive quantum communication standards.</w:t>
      </w:r>
    </w:p>
    <w:p>
      <w:r>
        <w:t>- **Protocols and Interfaces**: Standardized protocols and interfaces are needed to facilitate seamless communication between different quantum systems and ensure compatibility with classical networks.</w:t>
      </w:r>
    </w:p>
    <w:p/>
    <w:p>
      <w:r>
        <w:t>### Security Standards</w:t>
      </w:r>
    </w:p>
    <w:p>
      <w:r>
        <w:t>Security is a critical aspect of quantum communication protocols. Developing robust security standards is essential for protecting data integrity and confidentiality.</w:t>
      </w:r>
    </w:p>
    <w:p/>
    <w:p>
      <w:r>
        <w:t>- **Quantum Key Distribution (QKD)**: Standardizing QKD protocols, such as BB84 and E91, ensures consistent implementation and enhances security across the network.</w:t>
      </w:r>
    </w:p>
    <w:p>
      <w:r>
        <w:t>- **Post-Quantum Cryptography**: In addition to QKD, developing and standardizing quantum-resistant cryptographic algorithms is necessary to protect against future quantum attacks.</w:t>
      </w:r>
    </w:p>
    <w:p/>
    <w:p>
      <w:r>
        <w:t>## Future Directions in Quantum Communication Protocols</w:t>
      </w:r>
    </w:p>
    <w:p/>
    <w:p>
      <w:r>
        <w:t>### Advanced Protocols</w:t>
      </w:r>
    </w:p>
    <w:p>
      <w:r>
        <w:t>Ongoing research in quantum communication is focused on developing advanced protocols that offer improved security, efficiency, and scalability.</w:t>
      </w:r>
    </w:p>
    <w:p/>
    <w:p>
      <w:r>
        <w:t>- **Continuous-Variable QKD (CV-QKD)**: CV-QKD protocols use continuous variables, such as the quadrature components of the electromagnetic field, to encode and transmit cryptographic keys. These protocols offer advantages in terms of implementation and compatibility with existing optical communication systems.</w:t>
      </w:r>
    </w:p>
    <w:p>
      <w:r>
        <w:t>- **Device-Independent QKD (DI-QKD)**: DI-QKD protocols provide security guarantees without relying on the trustworthiness of the quantum devices used. This approach enhances security by eliminating potential vulnerabilities in the hardware.</w:t>
      </w:r>
    </w:p>
    <w:p/>
    <w:p>
      <w:r>
        <w:t>### Integration with Emerging Technologies</w:t>
      </w:r>
    </w:p>
    <w:p>
      <w:r>
        <w:t>Integrating quantum communication protocols with emerging technologies, such as quantum computing and quantum sensing, opens up new possibilities for secure and efficient communication.</w:t>
      </w:r>
    </w:p>
    <w:p/>
    <w:p>
      <w:r>
        <w:t>- **Quantum Internet**: The development of a quantum internet, where quantum information can be transmitted and processed over long distances, is a key area of research. Quantum communication protocols will play a crucial role in realizing this vision.</w:t>
      </w:r>
    </w:p>
    <w:p>
      <w:r>
        <w:t>- **Quantum Cloud Computing**: Quantum communication protocols can be integrated with quantum cloud computing platforms to enable secure and efficient transmission of quantum information between users and cloud-based quantum processors.</w:t>
      </w:r>
    </w:p>
    <w:p/>
    <w:p>
      <w:r>
        <w:t>Quantum communication protocols are at the core of QuantumNet's vision for the future of secure global communications. By leveraging advanced protocols and ensuring seamless integration with classical networks, QuantumNet aims to create a robust and scalable communication infrastructure that meets the demands of the future.</w:t>
      </w:r>
    </w:p>
    <w:p/>
    <w:p/>
    <w:p/>
    <w:p>
      <w:r>
        <w:t># 3.3 Security Framework</w:t>
      </w:r>
    </w:p>
    <w:p/>
    <w:p>
      <w:r>
        <w:t>## Quantum-Resistant Encryption Methods</w:t>
      </w:r>
    </w:p>
    <w:p/>
    <w:p>
      <w:r>
        <w:t>### Introduction to Quantum-Resistant Cryptography</w:t>
      </w:r>
    </w:p>
    <w:p>
      <w:r>
        <w:t>Quantum-resistant cryptography, also known as post-quantum cryptography, involves developing cryptographic algorithms that can withstand attacks from quantum computers. As quantum computing advances, traditional cryptographic methods such as RSA and ECC are at risk of being broken, necessitating the development of quantum-resistant alternatives.</w:t>
      </w:r>
    </w:p>
    <w:p/>
    <w:p>
      <w:r>
        <w:t>### Lattice-Based Cryptography</w:t>
      </w:r>
    </w:p>
    <w:p>
      <w:r>
        <w:t>Lattice-based cryptography is one of the most promising approaches to quantum-resistant encryption. It relies on the hardness of lattice problems, which are believed to be resistant to quantum attacks.</w:t>
      </w:r>
    </w:p>
    <w:p/>
    <w:p>
      <w:r>
        <w:t>- **Learning With Errors (LWE)**: The LWE problem involves solving linear equations with added noise. This problem is considered hard for both classical and quantum computers.</w:t>
      </w:r>
    </w:p>
    <w:p>
      <w:r>
        <w:t>- **Ring-LWE**: A variant of LWE that offers improved efficiency and performance, making it suitable for practical applications.</w:t>
      </w:r>
    </w:p>
    <w:p>
      <w:r>
        <w:t>- **Applications**: Lattice-based cryptography can be used for encryption, digital signatures, and key exchange protocols.</w:t>
      </w:r>
    </w:p>
    <w:p/>
    <w:p>
      <w:r>
        <w:t>### Multivariate Quadratic Equations</w:t>
      </w:r>
    </w:p>
    <w:p>
      <w:r>
        <w:t>Another approach to quantum-resistant cryptography involves the use of multivariate quadratic equations (MQ). This method relies on the difficulty of solving systems of quadratic equations over finite fields.</w:t>
      </w:r>
    </w:p>
    <w:p/>
    <w:p>
      <w:r>
        <w:t>- **Unbalanced Oil and Vinegar (UOV)**: A popular MQ-based signature scheme known for its security and efficiency.</w:t>
      </w:r>
    </w:p>
    <w:p>
      <w:r>
        <w:t>- **Rainbow**: A generalization of the UOV scheme that offers enhanced security and flexibility.</w:t>
      </w:r>
    </w:p>
    <w:p/>
    <w:p>
      <w:r>
        <w:t>### Code-Based Cryptography</w:t>
      </w:r>
    </w:p>
    <w:p>
      <w:r>
        <w:t>Code-based cryptography leverages the difficulty of decoding random linear codes, a problem that is considered hard for quantum computers.</w:t>
      </w:r>
    </w:p>
    <w:p/>
    <w:p>
      <w:r>
        <w:t>- **McEliece Cryptosystem**: A public-key encryption scheme based on the hardness of decoding generalized Goppa codes.</w:t>
      </w:r>
    </w:p>
    <w:p>
      <w:r>
        <w:t>- **Niederreiter Cryptosystem**: A variant of the McEliece cryptosystem that offers similar security guarantees.</w:t>
      </w:r>
    </w:p>
    <w:p/>
    <w:p>
      <w:r>
        <w:t>## Real-Time Threat Detection and Response</w:t>
      </w:r>
    </w:p>
    <w:p/>
    <w:p>
      <w:r>
        <w:t>### Advanced Security Measures</w:t>
      </w:r>
    </w:p>
    <w:p>
      <w:r>
        <w:t>QuantumNet employs advanced security measures to ensure real-time threat detection and response, safeguarding the network against various types of cyber threats.</w:t>
      </w:r>
    </w:p>
    <w:p/>
    <w:p>
      <w:r>
        <w:t>- **Intrusion Detection Systems (IDS)**: IDS monitor network traffic for suspicious activity and potential threats. They use signature-based and anomaly-based detection techniques to identify malicious behavior.</w:t>
      </w:r>
    </w:p>
    <w:p>
      <w:r>
        <w:t>- **Intrusion Prevention Systems (IPS)**: IPS actively block detected threats in real-time, preventing them from compromising the network. They work in conjunction with IDS to provide a comprehensive security solution.</w:t>
      </w:r>
    </w:p>
    <w:p/>
    <w:p>
      <w:r>
        <w:t>### Artificial Intelligence and Machine Learning</w:t>
      </w:r>
    </w:p>
    <w:p>
      <w:r>
        <w:t>Artificial intelligence (AI) and machine learning (ML) play a crucial role in enhancing the security of QuantumNet.</w:t>
      </w:r>
    </w:p>
    <w:p/>
    <w:p>
      <w:r>
        <w:t>- **Behavioral Analysis**: ML algorithms analyze network traffic patterns and user behavior to detect anomalies that may indicate a security breach.</w:t>
      </w:r>
    </w:p>
    <w:p>
      <w:r>
        <w:t>- **Threat Intelligence**: AI-powered threat intelligence systems continuously gather and analyze data from various sources to identify emerging threats and vulnerabilities.</w:t>
      </w:r>
    </w:p>
    <w:p>
      <w:r>
        <w:t>- **Automated Response**: AI-driven systems can automatically respond to detected threats, mitigating potential damage and ensuring the integrity of the network.</w:t>
      </w:r>
    </w:p>
    <w:p/>
    <w:p>
      <w:r>
        <w:t>## Security Policies and Governance</w:t>
      </w:r>
    </w:p>
    <w:p/>
    <w:p>
      <w:r>
        <w:t>### Data Privacy and Protection</w:t>
      </w:r>
    </w:p>
    <w:p>
      <w:r>
        <w:t>Ensuring data privacy and protection is a core principle of QuantumNet's security framework.</w:t>
      </w:r>
    </w:p>
    <w:p/>
    <w:p>
      <w:r>
        <w:t>- **Encryption**: All data transmitted over QuantumNet is encrypted using quantum-resistant algorithms, ensuring confidentiality and integrity.</w:t>
      </w:r>
    </w:p>
    <w:p>
      <w:r>
        <w:t>- **Access Controls**: Strict access controls are implemented to restrict access to sensitive information, ensuring that only authorized personnel can access critical data.</w:t>
      </w:r>
    </w:p>
    <w:p/>
    <w:p>
      <w:r>
        <w:t>### Regulatory Compliance</w:t>
      </w:r>
    </w:p>
    <w:p>
      <w:r>
        <w:t>QuantumNet adheres to international regulatory standards and best practices to ensure compliance with data protection and security regulations.</w:t>
      </w:r>
    </w:p>
    <w:p/>
    <w:p>
      <w:r>
        <w:t>- **General Data Protection Regulation (GDPR)**: QuantumNet complies with GDPR requirements to protect the privacy and personal data of individuals within the European Union.</w:t>
      </w:r>
    </w:p>
    <w:p>
      <w:r>
        <w:t>- **Health Insurance Portability and Accountability Act (HIPAA)**: For healthcare-related applications, QuantumNet ensures compliance with HIPAA standards to protect patient data and privacy.</w:t>
      </w:r>
    </w:p>
    <w:p/>
    <w:p>
      <w:r>
        <w:t>### Incident Response and Management</w:t>
      </w:r>
    </w:p>
    <w:p>
      <w:r>
        <w:t>A robust incident response and management framework is essential for addressing security breaches and mitigating their impact.</w:t>
      </w:r>
    </w:p>
    <w:p/>
    <w:p>
      <w:r>
        <w:t>- **Incident Response Plan**: QuantumNet has a comprehensive incident response plan that outlines the steps to be taken in the event of a security breach. This includes identification, containment, eradication, and recovery.</w:t>
      </w:r>
    </w:p>
    <w:p>
      <w:r>
        <w:t>- **Incident Management Team**: A dedicated incident management team is responsible for coordinating response efforts, conducting investigations, and implementing corrective actions to prevent future incidents.</w:t>
      </w:r>
    </w:p>
    <w:p/>
    <w:p>
      <w:r>
        <w:t>## Future Directions in Security Framework</w:t>
      </w:r>
    </w:p>
    <w:p/>
    <w:p>
      <w:r>
        <w:t>### Continuous Improvement</w:t>
      </w:r>
    </w:p>
    <w:p>
      <w:r>
        <w:t>QuantumNet's security framework is continuously evolving to address emerging threats and vulnerabilities.</w:t>
      </w:r>
    </w:p>
    <w:p/>
    <w:p>
      <w:r>
        <w:t>- **Research and Development**: Ongoing research and development efforts focus on enhancing existing security measures and developing new techniques to counter advanced cyber threats.</w:t>
      </w:r>
    </w:p>
    <w:p>
      <w:r>
        <w:t>- **Collaboration**: QuantumNet collaborates with industry partners, academic institutions, and government agencies to stay ahead of the latest security trends and advancements.</w:t>
      </w:r>
    </w:p>
    <w:p/>
    <w:p>
      <w:r>
        <w:t>### Quantum Security Solutions</w:t>
      </w:r>
    </w:p>
    <w:p>
      <w:r>
        <w:t>As quantum technologies advance, QuantumNet is committed to developing and implementing cutting-edge quantum security solutions.</w:t>
      </w:r>
    </w:p>
    <w:p/>
    <w:p>
      <w:r>
        <w:t>- **Quantum Key Distribution (QKD)**: Expanding the use of QKD to further enhance the security of key exchange processes.</w:t>
      </w:r>
    </w:p>
    <w:p>
      <w:r>
        <w:t>- **Quantum-Safe Algorithms**: Continuously updating and improving quantum-resistant cryptographic algorithms to ensure long-term security.</w:t>
      </w:r>
    </w:p>
    <w:p/>
    <w:p>
      <w:r>
        <w:t>QuantumNet's security framework combines advanced quantum-resistant encryption methods, real-time threat detection, and robust security policies to create a secure and resilient communication network. By leveraging the latest advancements in AI, ML, and quantum technologies, QuantumNet is poised to lead the future of secure global communications.</w:t>
      </w:r>
    </w:p>
    <w:p/>
    <w:p/>
    <w:p/>
    <w:p>
      <w:r>
        <w:t># 4.1 Research and Development</w:t>
      </w:r>
    </w:p>
    <w:p/>
    <w:p>
      <w:r>
        <w:t>## Collaborative R&amp;D Initiatives</w:t>
      </w:r>
    </w:p>
    <w:p/>
    <w:p>
      <w:r>
        <w:t>### Industry Partnerships</w:t>
      </w:r>
    </w:p>
    <w:p>
      <w:r>
        <w:t>Collaboration with industry partners is crucial for the successful development and deployment of QuantumNet. These partnerships bring together diverse expertise and resources, fostering innovation and accelerating progress.</w:t>
      </w:r>
    </w:p>
    <w:p/>
    <w:p>
      <w:r>
        <w:t>- **Technology Companies**: Collaborating with leading technology companies provides access to cutting-edge research, development tools, and infrastructure. These partnerships facilitate the integration of QuantumNet with existing technologies and platforms.</w:t>
      </w:r>
    </w:p>
    <w:p>
      <w:r>
        <w:t>- **Telecommunication Providers**: Working with telecommunication providers ensures that QuantumNet can be effectively integrated into existing communication networks, enabling widespread adoption and deployment.</w:t>
      </w:r>
    </w:p>
    <w:p>
      <w:r>
        <w:t>- **Cybersecurity Firms**: Partnerships with cybersecurity firms enhance the security of QuantumNet by incorporating the latest advancements in threat detection, prevention, and response.</w:t>
      </w:r>
    </w:p>
    <w:p/>
    <w:p>
      <w:r>
        <w:t>### Academic and Research Institutions</w:t>
      </w:r>
    </w:p>
    <w:p>
      <w:r>
        <w:t>Academic and research institutions play a vital role in advancing the foundational science and technology underlying QuantumNet. These collaborations drive innovation and contribute to the development of new quantum communication protocols and technologies.</w:t>
      </w:r>
    </w:p>
    <w:p/>
    <w:p>
      <w:r>
        <w:t>- **Universities**: Collaborations with universities support fundamental research in quantum mechanics, cryptography, and communication technologies. These partnerships also provide opportunities for training and mentoring the next generation of quantum scientists and engineers.</w:t>
      </w:r>
    </w:p>
    <w:p>
      <w:r>
        <w:t>- **Research Labs**: Working with research labs, both governmental and private, enables access to state-of-the-art facilities and expertise, fostering the development of innovative quantum technologies.</w:t>
      </w:r>
    </w:p>
    <w:p/>
    <w:p>
      <w:r>
        <w:t>## Milestones and Roadmap for Technology Development</w:t>
      </w:r>
    </w:p>
    <w:p/>
    <w:p>
      <w:r>
        <w:t>### Key Phases</w:t>
      </w:r>
    </w:p>
    <w:p>
      <w:r>
        <w:t>The development and deployment of QuantumNet follow a structured roadmap with key milestones to ensure systematic progress and successful implementation.</w:t>
      </w:r>
    </w:p>
    <w:p/>
    <w:p>
      <w:r>
        <w:t>- **Phase 1: Conceptualization and Feasibility Studies**</w:t>
      </w:r>
    </w:p>
    <w:p>
      <w:r>
        <w:t xml:space="preserve">  - Define the vision, objectives, and scope of QuantumNet.</w:t>
      </w:r>
    </w:p>
    <w:p>
      <w:r>
        <w:t xml:space="preserve">  - Conduct feasibility studies to assess the technical, economic, and regulatory viability of the project.</w:t>
      </w:r>
    </w:p>
    <w:p>
      <w:r>
        <w:t xml:space="preserve">  - Identify potential partners and stakeholders.</w:t>
      </w:r>
    </w:p>
    <w:p/>
    <w:p>
      <w:r>
        <w:t>- **Phase 2: Research and Prototyping**</w:t>
      </w:r>
    </w:p>
    <w:p>
      <w:r>
        <w:t xml:space="preserve">  - Conduct foundational research to develop quantum communication protocols, quantum-resistant cryptographic algorithms, and network architectures.</w:t>
      </w:r>
    </w:p>
    <w:p>
      <w:r>
        <w:t xml:space="preserve">  - Develop prototypes and proof-of-concept demonstrations to validate the feasibility of the proposed technologies.</w:t>
      </w:r>
    </w:p>
    <w:p>
      <w:r>
        <w:t xml:space="preserve">  - Engage with industry and academic partners to refine and improve prototypes.</w:t>
      </w:r>
    </w:p>
    <w:p/>
    <w:p>
      <w:r>
        <w:t>- **Phase 3: Pilot Projects and Testing**</w:t>
      </w:r>
    </w:p>
    <w:p>
      <w:r>
        <w:t xml:space="preserve">  - Implement pilot projects in collaboration with industry partners to test QuantumNet technologies in real-world scenarios.</w:t>
      </w:r>
    </w:p>
    <w:p>
      <w:r>
        <w:t xml:space="preserve">  - Conduct extensive testing and validation to identify and address potential challenges and optimize performance.</w:t>
      </w:r>
    </w:p>
    <w:p>
      <w:r>
        <w:t xml:space="preserve">  - Gather feedback from pilot projects to refine and improve the technologies.</w:t>
      </w:r>
    </w:p>
    <w:p/>
    <w:p>
      <w:r>
        <w:t>- **Phase 4: Commercialization and Deployment**</w:t>
      </w:r>
    </w:p>
    <w:p>
      <w:r>
        <w:t xml:space="preserve">  - Develop scalable and market-ready QuantumNet solutions.</w:t>
      </w:r>
    </w:p>
    <w:p>
      <w:r>
        <w:t xml:space="preserve">  - Collaborate with telecommunication providers and industry partners to deploy QuantumNet technologies on a larger scale.</w:t>
      </w:r>
    </w:p>
    <w:p>
      <w:r>
        <w:t xml:space="preserve">  - Establish support and maintenance frameworks to ensure reliable operation and continuous improvement.</w:t>
      </w:r>
    </w:p>
    <w:p/>
    <w:p>
      <w:r>
        <w:t>### Expected Technological Breakthroughs</w:t>
      </w:r>
    </w:p>
    <w:p>
      <w:r>
        <w:t>The roadmap for QuantumNet anticipates several key technological breakthroughs that will drive the project's success and impact.</w:t>
      </w:r>
    </w:p>
    <w:p/>
    <w:p>
      <w:r>
        <w:t>- **Advanced Quantum Communication Protocols**: Development of new and improved quantum communication protocols that offer enhanced security, efficiency, and scalability.</w:t>
      </w:r>
    </w:p>
    <w:p>
      <w:r>
        <w:t>- **Quantum-Resistant Cryptographic Algorithms**: Creation of robust quantum-resistant cryptographic algorithms to protect data integrity and confidentiality in the quantum era.</w:t>
      </w:r>
    </w:p>
    <w:p>
      <w:r>
        <w:t>- **Quantum Networking Infrastructure**: Development of scalable and resilient quantum networking infrastructure, including quantum nodes, repeaters, and interfaces with classical networks.</w:t>
      </w:r>
    </w:p>
    <w:p>
      <w:r>
        <w:t>- **Integration with Emerging Technologies**: Integration of QuantumNet with emerging technologies such as quantum computing, quantum sensing, and artificial intelligence to unlock new capabilities and applications.</w:t>
      </w:r>
    </w:p>
    <w:p/>
    <w:p>
      <w:r>
        <w:t>## Funding and Grant Opportunities</w:t>
      </w:r>
    </w:p>
    <w:p/>
    <w:p>
      <w:r>
        <w:t>### Government Funding</w:t>
      </w:r>
    </w:p>
    <w:p>
      <w:r>
        <w:t>Government funding plays a crucial role in supporting the research, development, and deployment of QuantumNet. Various governmental agencies and programs provide grants, subsidies, and financial incentives to advance quantum communication technologies.</w:t>
      </w:r>
    </w:p>
    <w:p/>
    <w:p>
      <w:r>
        <w:t>- **National Science Foundation (NSF)**: The NSF offers funding opportunities for fundamental research in quantum information science and engineering.</w:t>
      </w:r>
    </w:p>
    <w:p>
      <w:r>
        <w:t>- **Department of Defense (DoD)**: The DoD provides grants and contracts for research and development projects that enhance national security through advanced quantum technologies.</w:t>
      </w:r>
    </w:p>
    <w:p>
      <w:r>
        <w:t>- **European Commission**: The European Commission funds collaborative research projects and initiatives to advance quantum communication and cryptography.</w:t>
      </w:r>
    </w:p>
    <w:p/>
    <w:p>
      <w:r>
        <w:t>### Private Investment</w:t>
      </w:r>
    </w:p>
    <w:p>
      <w:r>
        <w:t>Private investment from venture capital firms, technology companies, and industry stakeholders is essential for accelerating the commercialization and deployment of QuantumNet.</w:t>
      </w:r>
    </w:p>
    <w:p/>
    <w:p>
      <w:r>
        <w:t>- **Venture Capital**: Venture capital firms provide funding and strategic support to early-stage quantum technology startups, driving innovation and growth.</w:t>
      </w:r>
    </w:p>
    <w:p>
      <w:r>
        <w:t>- **Corporate Investment**: Technology companies and industry stakeholders invest in quantum communication technologies to enhance their product offerings and gain a competitive edge.</w:t>
      </w:r>
    </w:p>
    <w:p/>
    <w:p>
      <w:r>
        <w:t>### Collaborative Grants</w:t>
      </w:r>
    </w:p>
    <w:p>
      <w:r>
        <w:t>Collaborative grants bring together multiple partners from academia, industry, and government to work on large-scale quantum communication projects.</w:t>
      </w:r>
    </w:p>
    <w:p/>
    <w:p>
      <w:r>
        <w:t>- **Consortium-Based Projects**: Collaborative grants support consortium-based projects that leverage the expertise and resources of multiple partners to achieve common goals.</w:t>
      </w:r>
    </w:p>
    <w:p>
      <w:r>
        <w:t>- **Public-Private Partnerships**: Public-private partnerships foster collaboration between government agencies and private companies to advance quantum communication technologies and ensure their successful deployment.</w:t>
      </w:r>
    </w:p>
    <w:p/>
    <w:p>
      <w:r>
        <w:t>The research and development efforts of QuantumNet are driven by a collaborative approach that leverages the strengths of industry, academia, and government. By following a structured roadmap and securing funding from diverse sources, QuantumNet is well-positioned to achieve its vision of revolutionizing global communications through quantum technologies.</w:t>
      </w:r>
    </w:p>
    <w:p/>
    <w:p/>
    <w:p/>
    <w:p>
      <w:r>
        <w:t># 4.2 Pilot Projects</w:t>
      </w:r>
    </w:p>
    <w:p/>
    <w:p>
      <w:r>
        <w:t>## Initial Pilot Projects in Critical Sectors</w:t>
      </w:r>
    </w:p>
    <w:p/>
    <w:p>
      <w:r>
        <w:t>### Finance</w:t>
      </w:r>
    </w:p>
    <w:p>
      <w:r>
        <w:t>The financial sector is highly sensitive to security breaches and fraud. Implementing QuantumNet in this sector can provide robust security and enhance transaction efficiency.</w:t>
      </w:r>
    </w:p>
    <w:p/>
    <w:p>
      <w:r>
        <w:t>- **Secure Transactions**: QuantumNet's quantum-resistant cryptography and quantum key distribution (QKD) can protect financial transactions from cyber threats, ensuring secure and tamper-proof exchanges.</w:t>
      </w:r>
    </w:p>
    <w:p>
      <w:r>
        <w:t>- **Blockchain Integration**: Integrating QuantumNet with blockchain technology can enhance the security and transparency of financial operations, reducing the risk of fraud and improving trust.</w:t>
      </w:r>
    </w:p>
    <w:p/>
    <w:p>
      <w:r>
        <w:t>### Healthcare</w:t>
      </w:r>
    </w:p>
    <w:p>
      <w:r>
        <w:t>The healthcare sector deals with sensitive patient data that must be protected to comply with regulatory standards and ensure patient privacy.</w:t>
      </w:r>
    </w:p>
    <w:p/>
    <w:p>
      <w:r>
        <w:t>- **Patient Data Security**: QuantumNet can securely transmit patient data, protecting it from unauthorized access and ensuring compliance with regulations such as HIPAA.</w:t>
      </w:r>
    </w:p>
    <w:p>
      <w:r>
        <w:t>- **Telemedicine and Remote Surgeries**: Secure and efficient communication channels provided by QuantumNet can support telemedicine and remote surgeries, enabling high-quality medical care in remote locations.</w:t>
      </w:r>
    </w:p>
    <w:p/>
    <w:p>
      <w:r>
        <w:t>### Government and Defense</w:t>
      </w:r>
    </w:p>
    <w:p>
      <w:r>
        <w:t>Government and defense communications require the highest levels of security to protect national security and sensitive information.</w:t>
      </w:r>
    </w:p>
    <w:p/>
    <w:p>
      <w:r>
        <w:t>- **Classified Communications**: QuantumNet can secure classified government communications, protecting them from espionage and cyber attacks.</w:t>
      </w:r>
    </w:p>
    <w:p>
      <w:r>
        <w:t>- **Military Applications**: Secure communication channels provided by QuantumNet can support military operations, ensuring reliable and secure information exchange in the field.</w:t>
      </w:r>
    </w:p>
    <w:p/>
    <w:p>
      <w:r>
        <w:t>## Case Studies and Results</w:t>
      </w:r>
    </w:p>
    <w:p/>
    <w:p>
      <w:r>
        <w:t>### Financial Sector Pilot Project</w:t>
      </w:r>
    </w:p>
    <w:p>
      <w:r>
        <w:t>In collaboration with a major financial institution, QuantumNet was implemented to secure financial transactions and enhance blockchain operations.</w:t>
      </w:r>
    </w:p>
    <w:p/>
    <w:p>
      <w:r>
        <w:t>- **Implementation**: Quantum-resistant cryptographic algorithms and QKD were deployed to secure transactions and blockchain integration.</w:t>
      </w:r>
    </w:p>
    <w:p>
      <w:r>
        <w:t>- **Results**: The pilot project demonstrated significant improvements in transaction security and efficiency, reducing the risk of fraud and enhancing trust in financial operations.</w:t>
      </w:r>
    </w:p>
    <w:p/>
    <w:p>
      <w:r>
        <w:t>### Healthcare Sector Pilot Project</w:t>
      </w:r>
    </w:p>
    <w:p>
      <w:r>
        <w:t>QuantumNet was deployed in a leading healthcare provider to secure patient data and support telemedicine services.</w:t>
      </w:r>
    </w:p>
    <w:p/>
    <w:p>
      <w:r>
        <w:t>- **Implementation**: QuantumNet's secure communication channels were used to transmit patient data and support telemedicine consultations.</w:t>
      </w:r>
    </w:p>
    <w:p>
      <w:r>
        <w:t>- **Results**: The pilot project ensured the confidentiality and integrity of patient data, enabling secure and efficient medical consultations and remote surgeries.</w:t>
      </w:r>
    </w:p>
    <w:p/>
    <w:p>
      <w:r>
        <w:t>### Government and Defense Pilot Project</w:t>
      </w:r>
    </w:p>
    <w:p>
      <w:r>
        <w:t>QuantumNet was implemented in collaboration with a government agency to secure classified communications and support military operations.</w:t>
      </w:r>
    </w:p>
    <w:p/>
    <w:p>
      <w:r>
        <w:t>- **Implementation**: QuantumNet's secure communication protocols were used to protect classified communications and support military information exchange.</w:t>
      </w:r>
    </w:p>
    <w:p>
      <w:r>
        <w:t>- **Results**: The pilot project demonstrated enhanced security and reliability of government and military communications, protecting sensitive information from cyber threats.</w:t>
      </w:r>
    </w:p>
    <w:p/>
    <w:p>
      <w:r>
        <w:t>## Feedback and Lessons Learned</w:t>
      </w:r>
    </w:p>
    <w:p/>
    <w:p>
      <w:r>
        <w:t>### Financial Sector</w:t>
      </w:r>
    </w:p>
    <w:p>
      <w:r>
        <w:t>- **Feedback**: Financial institutions appreciated the enhanced security and efficiency provided by QuantumNet, noting the reduction in fraud risk and improved trust in financial operations.</w:t>
      </w:r>
    </w:p>
    <w:p>
      <w:r>
        <w:t>- **Lessons Learned**: Integration with existing financial systems required careful planning and coordination, highlighting the importance of collaboration between QuantumNet and financial institutions.</w:t>
      </w:r>
    </w:p>
    <w:p/>
    <w:p>
      <w:r>
        <w:t>### Healthcare Sector</w:t>
      </w:r>
    </w:p>
    <w:p>
      <w:r>
        <w:t>- **Feedback**: Healthcare providers valued the secure transmission of patient data and the support for telemedicine services, noting the improved patient care and regulatory compliance.</w:t>
      </w:r>
    </w:p>
    <w:p>
      <w:r>
        <w:t>- **Lessons Learned**: Ensuring compatibility with healthcare IT systems and regulatory requirements was crucial, emphasizing the need for thorough testing and validation.</w:t>
      </w:r>
    </w:p>
    <w:p/>
    <w:p>
      <w:r>
        <w:t>### Government and Defense</w:t>
      </w:r>
    </w:p>
    <w:p>
      <w:r>
        <w:t>- **Feedback**: Government agencies and military personnel appreciated the enhanced security and reliability of communications, noting the protection of classified information and support for military operations.</w:t>
      </w:r>
    </w:p>
    <w:p>
      <w:r>
        <w:t>- **Lessons Learned**: Deploying QuantumNet in government and defense settings required addressing specific security and operational requirements, highlighting the importance of customized solutions and rigorous testing.</w:t>
      </w:r>
    </w:p>
    <w:p/>
    <w:p>
      <w:r>
        <w:t>## Future Pilot Projects</w:t>
      </w:r>
    </w:p>
    <w:p/>
    <w:p>
      <w:r>
        <w:t>### Expanding to Other Sectors</w:t>
      </w:r>
    </w:p>
    <w:p>
      <w:r>
        <w:t>Building on the success of initial pilot projects, QuantumNet plans to expand its deployment to other critical sectors.</w:t>
      </w:r>
    </w:p>
    <w:p/>
    <w:p>
      <w:r>
        <w:t>- **Energy**: Secure communication channels provided by QuantumNet can protect energy infrastructure from cyber threats, ensuring reliable and efficient energy distribution.</w:t>
      </w:r>
    </w:p>
    <w:p>
      <w:r>
        <w:t>- **Transportation**: QuantumNet can enhance the security and efficiency of transportation systems, supporting secure communication between vehicles and infrastructure.</w:t>
      </w:r>
    </w:p>
    <w:p>
      <w:r>
        <w:t>- **Manufacturing**: Secure communication protocols provided by QuantumNet can protect manufacturing processes from cyber threats, ensuring the integrity and efficiency of production operations.</w:t>
      </w:r>
    </w:p>
    <w:p/>
    <w:p>
      <w:r>
        <w:t>### Scaling Up</w:t>
      </w:r>
    </w:p>
    <w:p>
      <w:r>
        <w:t>QuantumNet aims to scale up its deployment, transitioning from pilot projects to large-scale implementation.</w:t>
      </w:r>
    </w:p>
    <w:p/>
    <w:p>
      <w:r>
        <w:t>- **Partnerships**: Collaborating with industry partners and stakeholders is crucial for scaling up QuantumNet's deployment and ensuring its successful implementation.</w:t>
      </w:r>
    </w:p>
    <w:p>
      <w:r>
        <w:t>- **Continuous Improvement**: Gathering feedback and lessons learned from pilot projects will guide the continuous improvement of QuantumNet, ensuring its effectiveness and reliability in diverse applications.</w:t>
      </w:r>
    </w:p>
    <w:p/>
    <w:p>
      <w:r>
        <w:t>QuantumNet's pilot projects demonstrate the potential of quantum communication technologies to enhance security and efficiency across various sectors. By building on these successes and expanding its deployment, QuantumNet is poised to revolutionize global communications and drive innovation in critical industries.</w:t>
      </w:r>
    </w:p>
    <w:p/>
    <w:p/>
    <w:p/>
    <w:p>
      <w:r>
        <w:t># 4.3 Global Deployment</w:t>
      </w:r>
    </w:p>
    <w:p/>
    <w:p>
      <w:r>
        <w:t>## Scaling Strategies for Global Implementation</w:t>
      </w:r>
    </w:p>
    <w:p/>
    <w:p>
      <w:r>
        <w:t>### Phased Deployment Approach</w:t>
      </w:r>
    </w:p>
    <w:p>
      <w:r>
        <w:t>A phased deployment approach ensures systematic and manageable scaling of QuantumNet across the globe. This approach allows for the gradual integration of quantum communication technologies, addressing challenges at each stage and ensuring smooth transitions.</w:t>
      </w:r>
    </w:p>
    <w:p/>
    <w:p>
      <w:r>
        <w:t>- **Phase 1: Regional Pilots**: Begin with regional pilot projects to test QuantumNet technologies in specific locations. These pilots provide valuable insights and help refine the deployment strategy.</w:t>
      </w:r>
    </w:p>
    <w:p>
      <w:r>
        <w:t>- **Phase 2: National Expansion**: Expand QuantumNet deployment to cover entire countries, focusing on critical infrastructure and key sectors such as finance, healthcare, and government.</w:t>
      </w:r>
    </w:p>
    <w:p>
      <w:r>
        <w:t>- **Phase 3: International Rollout**: Collaborate with international partners to deploy QuantumNet across multiple countries, ensuring interoperability and compliance with local regulations.</w:t>
      </w:r>
    </w:p>
    <w:p>
      <w:r>
        <w:t>- **Phase 4: Global Integration**: Integrate QuantumNet into global communication networks, creating a unified and secure quantum communication infrastructure.</w:t>
      </w:r>
    </w:p>
    <w:p/>
    <w:p>
      <w:r>
        <w:t>### Leveraging Existing Infrastructure</w:t>
      </w:r>
    </w:p>
    <w:p>
      <w:r>
        <w:t>Utilizing existing communication infrastructure can significantly reduce deployment costs and accelerate the scaling process. QuantumNet can leverage classical networks, such as fiber optics and satellite links, to complement its quantum communication technologies.</w:t>
      </w:r>
    </w:p>
    <w:p/>
    <w:p>
      <w:r>
        <w:t>- **Hybrid Networks**: Develop hybrid networks that combine classical and quantum communication systems, ensuring compatibility and seamless integration.</w:t>
      </w:r>
    </w:p>
    <w:p>
      <w:r>
        <w:t>- **Infrastructure Upgrades**: Upgrade existing infrastructure to support quantum communication protocols and technologies, minimizing disruption and maximizing efficiency.</w:t>
      </w:r>
    </w:p>
    <w:p/>
    <w:p>
      <w:r>
        <w:t>### Addressing Deployment Challenges</w:t>
      </w:r>
    </w:p>
    <w:p>
      <w:r>
        <w:t>Deploying QuantumNet on a global scale presents several challenges that must be addressed to ensure successful implementation.</w:t>
      </w:r>
    </w:p>
    <w:p/>
    <w:p>
      <w:r>
        <w:t>- **Technical Challenges**: Overcome technical challenges related to quantum communication, such as signal loss, error correction, and maintaining entanglement over long distances.</w:t>
      </w:r>
    </w:p>
    <w:p>
      <w:r>
        <w:t>- **Regulatory Challenges**: Navigate the regulatory landscape to ensure compliance with local and international laws and standards. Engage with regulatory bodies to develop supportive policies and frameworks.</w:t>
      </w:r>
    </w:p>
    <w:p>
      <w:r>
        <w:t>- **Logistical Challenges**: Address logistical challenges related to the deployment of quantum nodes, repeaters, and other infrastructure components. Ensure efficient supply chain management and coordination with local partners.</w:t>
      </w:r>
    </w:p>
    <w:p/>
    <w:p>
      <w:r>
        <w:t>## Partnerships with Governments and Private Sector Entities</w:t>
      </w:r>
    </w:p>
    <w:p/>
    <w:p>
      <w:r>
        <w:t>### Government Collaboration</w:t>
      </w:r>
    </w:p>
    <w:p>
      <w:r>
        <w:t>Collaboration with governments is essential for the successful deployment of QuantumNet. Governments can provide support through funding, regulatory frameworks, and infrastructure development.</w:t>
      </w:r>
    </w:p>
    <w:p/>
    <w:p>
      <w:r>
        <w:t>- **Public-Private Partnerships**: Establish public-private partnerships to leverage government support and private sector innovation. These partnerships can drive the deployment of QuantumNet and ensure its alignment with national priorities.</w:t>
      </w:r>
    </w:p>
    <w:p>
      <w:r>
        <w:t>- **Regulatory Support**: Work with governments to develop regulatory frameworks that support the deployment of quantum communication technologies while ensuring data privacy and security.</w:t>
      </w:r>
    </w:p>
    <w:p>
      <w:r>
        <w:t>- **Funding and Incentives**: Secure government funding and incentives to support research, development, and deployment efforts. Governments can provide grants, subsidies, and tax incentives to encourage investment in quantum communication infrastructure.</w:t>
      </w:r>
    </w:p>
    <w:p/>
    <w:p>
      <w:r>
        <w:t>### Private Sector Engagement</w:t>
      </w:r>
    </w:p>
    <w:p>
      <w:r>
        <w:t>Engaging with private sector entities is crucial for the commercial success and widespread adoption of QuantumNet.</w:t>
      </w:r>
    </w:p>
    <w:p/>
    <w:p>
      <w:r>
        <w:t>- **Industry Partnerships**: Collaborate with technology companies, telecommunication providers, and cybersecurity firms to develop and deploy QuantumNet technologies. These partnerships can provide access to expertise, infrastructure, and resources.</w:t>
      </w:r>
    </w:p>
    <w:p>
      <w:r>
        <w:t>- **Commercial Solutions**: Develop commercial solutions that address the specific needs of various industries, such as finance, healthcare, and manufacturing. Tailor QuantumNet offerings to provide maximum value to private sector clients.</w:t>
      </w:r>
    </w:p>
    <w:p>
      <w:r>
        <w:t>- **Market Development**: Engage with market leaders and early adopters to demonstrate the value of QuantumNet and drive market demand. Develop targeted marketing and outreach strategies to promote the benefits of quantum communication technologies.</w:t>
      </w:r>
    </w:p>
    <w:p/>
    <w:p>
      <w:r>
        <w:t>## Monitoring and Evaluation</w:t>
      </w:r>
    </w:p>
    <w:p/>
    <w:p>
      <w:r>
        <w:t>### Continuous Monitoring</w:t>
      </w:r>
    </w:p>
    <w:p>
      <w:r>
        <w:t>Continuous monitoring is essential to ensure the ongoing performance, security, and reliability of QuantumNet. Implement monitoring systems and protocols to track network performance and detect potential issues.</w:t>
      </w:r>
    </w:p>
    <w:p/>
    <w:p>
      <w:r>
        <w:t>- **Performance Metrics**: Define and monitor key performance metrics, such as latency, throughput, and error rates. Use these metrics to assess the effectiveness of QuantumNet and identify areas for improvement.</w:t>
      </w:r>
    </w:p>
    <w:p>
      <w:r>
        <w:t>- **Security Monitoring**: Implement advanced security monitoring systems to detect and respond to potential threats in real-time. Use AI and machine learning to enhance threat detection and response capabilities.</w:t>
      </w:r>
    </w:p>
    <w:p/>
    <w:p>
      <w:r>
        <w:t>### Evaluation and Feedback</w:t>
      </w:r>
    </w:p>
    <w:p>
      <w:r>
        <w:t>Regular evaluation and feedback are critical for the continuous improvement of QuantumNet. Gather feedback from users, partners, and stakeholders to inform future development and deployment efforts.</w:t>
      </w:r>
    </w:p>
    <w:p/>
    <w:p>
      <w:r>
        <w:t>- **User Feedback**: Collect feedback from users to understand their experiences and identify any challenges or areas for improvement. Use surveys, interviews, and user testing to gather valuable insights.</w:t>
      </w:r>
    </w:p>
    <w:p>
      <w:r>
        <w:t>- **Partner Feedback**: Engage with partners to gather feedback on deployment processes, technical challenges, and collaboration efforts. Use this feedback to refine partnership strategies and enhance cooperation.</w:t>
      </w:r>
    </w:p>
    <w:p>
      <w:r>
        <w:t>- **Performance Reviews**: Conduct regular performance reviews to assess the effectiveness of QuantumNet and identify opportunities for optimization. Use data-driven analysis to inform decision-making and drive continuous improvement.</w:t>
      </w:r>
    </w:p>
    <w:p/>
    <w:p>
      <w:r>
        <w:t>## Future Directions</w:t>
      </w:r>
    </w:p>
    <w:p/>
    <w:p>
      <w:r>
        <w:t>### Expanding Applications</w:t>
      </w:r>
    </w:p>
    <w:p>
      <w:r>
        <w:t>As QuantumNet continues to evolve, expanding its applications across various sectors will drive further innovation and adoption.</w:t>
      </w:r>
    </w:p>
    <w:p/>
    <w:p>
      <w:r>
        <w:t>- **Smart Cities**: Deploy QuantumNet in smart city initiatives to enhance communication security and efficiency. Support applications such as intelligent transportation systems, energy management, and public safety.</w:t>
      </w:r>
    </w:p>
    <w:p>
      <w:r>
        <w:t>- **Internet of Things (IoT)**: Integrate QuantumNet with IoT networks to secure device communication and protect sensitive data. Support applications in industrial automation, healthcare, and smart homes.</w:t>
      </w:r>
    </w:p>
    <w:p>
      <w:r>
        <w:t>- **Artificial Intelligence (AI)**: Leverage QuantumNet to enhance AI applications by providing secure and efficient communication channels. Support AI-driven solutions in finance, healthcare, and cybersecurity.</w:t>
      </w:r>
    </w:p>
    <w:p/>
    <w:p>
      <w:r>
        <w:t>### Research and Innovation</w:t>
      </w:r>
    </w:p>
    <w:p>
      <w:r>
        <w:t>Continued research and innovation are essential for the long-term success of QuantumNet. Invest in research initiatives to advance quantum communication technologies and explore new applications.</w:t>
      </w:r>
    </w:p>
    <w:p/>
    <w:p>
      <w:r>
        <w:t>- **Quantum Computing Integration**: Research and develop methods to integrate QuantumNet with quantum computing platforms, enabling secure and efficient quantum computation and communication.</w:t>
      </w:r>
    </w:p>
    <w:p>
      <w:r>
        <w:t>- **Advanced Quantum Protocols**: Explore the development of advanced quantum communication protocols that offer enhanced security, efficiency, and scalability. Investigate new approaches to quantum key distribution, entanglement swapping, and quantum error correction.</w:t>
      </w:r>
    </w:p>
    <w:p>
      <w:r>
        <w:t>- **Global Collaboration**: Foster global collaboration with research institutions, industry partners, and governments to drive innovation and share knowledge. Participate in international research initiatives and standards development efforts.</w:t>
      </w:r>
    </w:p>
    <w:p/>
    <w:p>
      <w:r>
        <w:t>QuantumNet's global deployment strategy focuses on systematic scaling, strategic partnerships, and continuous improvement. By leveraging existing infrastructure, addressing deployment challenges, and fostering collaboration, QuantumNet aims to revolutionize global communications and drive innovation across various sectors.</w:t>
      </w:r>
    </w:p>
    <w:p/>
    <w:p/>
    <w:p/>
    <w:p>
      <w:r>
        <w:t># 5.1 Secure Communications</w:t>
      </w:r>
    </w:p>
    <w:p/>
    <w:p>
      <w:r>
        <w:t>## Military and Government Communications</w:t>
      </w:r>
    </w:p>
    <w:p/>
    <w:p>
      <w:r>
        <w:t>### Importance of Secure Communication in Defense and Government Sectors</w:t>
      </w:r>
    </w:p>
    <w:p>
      <w:r>
        <w:t>Secure communication is critical for military and government operations, as it ensures the confidentiality, integrity, and availability of sensitive information. Protecting classified information from espionage, cyber attacks, and unauthorized access is paramount to national security and effective governance.</w:t>
      </w:r>
    </w:p>
    <w:p/>
    <w:p>
      <w:r>
        <w:t>### Applications in Military Communications</w:t>
      </w:r>
    </w:p>
    <w:p>
      <w:r>
        <w:t>QuantumNet provides robust and secure communication channels for military applications, supporting various aspects of defense operations.</w:t>
      </w:r>
    </w:p>
    <w:p/>
    <w:p>
      <w:r>
        <w:t>- **Command and Control**: Secure communication channels enable real-time command and control operations, ensuring timely and accurate decision-making.</w:t>
      </w:r>
    </w:p>
    <w:p>
      <w:r>
        <w:t>- **Intelligence Sharing**: QuantumNet facilitates secure sharing of intelligence and surveillance data, protecting it from interception and tampering.</w:t>
      </w:r>
    </w:p>
    <w:p>
      <w:r>
        <w:t>- **Logistics and Supply Chain**: Secure communication ensures the integrity and efficiency of military logistics and supply chain operations, preventing disruptions and enhancing operational readiness.</w:t>
      </w:r>
    </w:p>
    <w:p/>
    <w:p>
      <w:r>
        <w:t>### Applications in Government Communications</w:t>
      </w:r>
    </w:p>
    <w:p>
      <w:r>
        <w:t>Government agencies handle a vast amount of sensitive information that requires secure communication channels.</w:t>
      </w:r>
    </w:p>
    <w:p/>
    <w:p>
      <w:r>
        <w:t>- **Diplomatic Communications**: QuantumNet secures diplomatic communications, protecting them from espionage and cyber threats.</w:t>
      </w:r>
    </w:p>
    <w:p>
      <w:r>
        <w:t>- **Public Safety and Emergency Response**: Secure communication channels support public safety and emergency response operations, ensuring reliable information exchange during crises.</w:t>
      </w:r>
    </w:p>
    <w:p>
      <w:r>
        <w:t>- **Regulatory and Compliance**: QuantumNet ensures that government communications comply with regulatory requirements and standards, protecting citizen data and maintaining public trust.</w:t>
      </w:r>
    </w:p>
    <w:p/>
    <w:p>
      <w:r>
        <w:t>## Corporate Data Transmission</w:t>
      </w:r>
    </w:p>
    <w:p/>
    <w:p>
      <w:r>
        <w:t>### Importance of Secure Data Transmission for Corporations</w:t>
      </w:r>
    </w:p>
    <w:p>
      <w:r>
        <w:t>Corporations handle sensitive data, including intellectual property, financial information, and customer data. Ensuring secure data transmission is essential to protect against cyber threats, data breaches, and industrial espionage.</w:t>
      </w:r>
    </w:p>
    <w:p/>
    <w:p>
      <w:r>
        <w:t>### Applications in Corporate Communications</w:t>
      </w:r>
    </w:p>
    <w:p>
      <w:r>
        <w:t>QuantumNet provides secure communication channels for various corporate applications, enhancing data protection and operational efficiency.</w:t>
      </w:r>
    </w:p>
    <w:p/>
    <w:p>
      <w:r>
        <w:t>- **Executive Communications**: Secure channels protect executive communications, ensuring confidentiality and preventing unauthorized access.</w:t>
      </w:r>
    </w:p>
    <w:p>
      <w:r>
        <w:t>- **Financial Transactions**: QuantumNet secures financial transactions, protecting them from fraud and cyber attacks.</w:t>
      </w:r>
    </w:p>
    <w:p>
      <w:r>
        <w:t>- **Intellectual Property Protection**: Secure communication channels protect intellectual property and trade secrets, preventing industrial espionage and data leaks.</w:t>
      </w:r>
    </w:p>
    <w:p/>
    <w:p>
      <w:r>
        <w:t>### Benefits for Multinational Corporations</w:t>
      </w:r>
    </w:p>
    <w:p>
      <w:r>
        <w:t>Multinational corporations operate across multiple countries and regions, facing unique challenges in securing their communication networks.</w:t>
      </w:r>
    </w:p>
    <w:p/>
    <w:p>
      <w:r>
        <w:t>- **Cross-Border Communications**: QuantumNet ensures secure and reliable communication across borders, protecting sensitive data and complying with local regulations.</w:t>
      </w:r>
    </w:p>
    <w:p>
      <w:r>
        <w:t>- **Supply Chain Security**: Secure communication channels protect the integrity of global supply chains, preventing disruptions and enhancing resilience.</w:t>
      </w:r>
    </w:p>
    <w:p/>
    <w:p>
      <w:r>
        <w:t>## Case Studies and Examples</w:t>
      </w:r>
    </w:p>
    <w:p/>
    <w:p>
      <w:r>
        <w:t>### Military and Government Case Studies</w:t>
      </w:r>
    </w:p>
    <w:p>
      <w:r>
        <w:t>Case studies demonstrate the effectiveness of QuantumNet in enhancing the security of military and government communications.</w:t>
      </w:r>
    </w:p>
    <w:p/>
    <w:p>
      <w:r>
        <w:t>- **Military Command and Control**: Implementation of QuantumNet in military command and control operations improved communication security and operational efficiency, enabling timely decision-making and coordinated responses.</w:t>
      </w:r>
    </w:p>
    <w:p>
      <w:r>
        <w:t>- **Diplomatic Communications**: QuantumNet secured diplomatic communications, protecting them from espionage and cyber threats, and ensuring confidentiality and integrity.</w:t>
      </w:r>
    </w:p>
    <w:p/>
    <w:p>
      <w:r>
        <w:t>### Corporate Case Studies</w:t>
      </w:r>
    </w:p>
    <w:p>
      <w:r>
        <w:t>QuantumNet has been successfully implemented in various corporate settings, enhancing data security and operational efficiency.</w:t>
      </w:r>
    </w:p>
    <w:p/>
    <w:p>
      <w:r>
        <w:t>- **Executive Communications**: Secure communication channels protected executive communications from cyber threats, ensuring confidentiality and preventing unauthorized access.</w:t>
      </w:r>
    </w:p>
    <w:p>
      <w:r>
        <w:t>- **Financial Sector**: QuantumNet secured financial transactions and operations, reducing the risk of fraud and enhancing trust in financial institutions.</w:t>
      </w:r>
    </w:p>
    <w:p/>
    <w:p>
      <w:r>
        <w:t>### Lessons Learned</w:t>
      </w:r>
    </w:p>
    <w:p>
      <w:r>
        <w:t>Implementing QuantumNet in secure communication applications has provided valuable insights and lessons learned.</w:t>
      </w:r>
    </w:p>
    <w:p/>
    <w:p>
      <w:r>
        <w:t>- **Customization**: Tailoring QuantumNet solutions to meet the specific needs of military, government, and corporate clients is essential for effective implementation.</w:t>
      </w:r>
    </w:p>
    <w:p>
      <w:r>
        <w:t>- **Integration**: Ensuring seamless integration with existing communication systems and infrastructure is crucial for successful deployment.</w:t>
      </w:r>
    </w:p>
    <w:p>
      <w:r>
        <w:t>- **Continuous Improvement**: Ongoing monitoring, evaluation, and feedback are necessary to continuously improve QuantumNet solutions and address emerging security challenges.</w:t>
      </w:r>
    </w:p>
    <w:p/>
    <w:p>
      <w:r>
        <w:t>## Future Directions</w:t>
      </w:r>
    </w:p>
    <w:p/>
    <w:p>
      <w:r>
        <w:t>### Advancements in Quantum Communication Technologies</w:t>
      </w:r>
    </w:p>
    <w:p>
      <w:r>
        <w:t>Continued research and development in quantum communication technologies will drive the evolution of QuantumNet, enhancing its capabilities and applications.</w:t>
      </w:r>
    </w:p>
    <w:p/>
    <w:p>
      <w:r>
        <w:t>- **Quantum Repeaters and Networks**: Advancements in quantum repeaters and networking technologies will extend the range and scalability of QuantumNet, enabling global secure communication.</w:t>
      </w:r>
    </w:p>
    <w:p>
      <w:r>
        <w:t>- **Quantum Key Distribution (QKD)**: Ongoing improvements in QKD protocols and technologies will enhance the security and efficiency of key exchange processes.</w:t>
      </w:r>
    </w:p>
    <w:p/>
    <w:p>
      <w:r>
        <w:t>### Expanding Applications</w:t>
      </w:r>
    </w:p>
    <w:p>
      <w:r>
        <w:t>Expanding the applications of QuantumNet across various sectors will drive further innovation and adoption.</w:t>
      </w:r>
    </w:p>
    <w:p/>
    <w:p>
      <w:r>
        <w:t>- **Critical Infrastructure**: QuantumNet can enhance the security of critical infrastructure, such as energy grids, transportation systems, and healthcare networks.</w:t>
      </w:r>
    </w:p>
    <w:p>
      <w:r>
        <w:t>- **Internet of Things (IoT)**: Integrating QuantumNet with IoT networks can secure device communication and protect sensitive data, supporting applications in smart cities, industrial automation, and healthcare.</w:t>
      </w:r>
    </w:p>
    <w:p>
      <w:r>
        <w:t>- **Artificial Intelligence (AI)**: QuantumNet can enhance AI applications by providing secure and efficient communication channels, supporting AI-driven solutions in finance, healthcare, and cybersecurity.</w:t>
      </w:r>
    </w:p>
    <w:p/>
    <w:p>
      <w:r>
        <w:t>### Global Collaboration and Standards</w:t>
      </w:r>
    </w:p>
    <w:p>
      <w:r>
        <w:t>Global collaboration and the development of international standards are essential for the widespread adoption and interoperability of quantum communication technologies.</w:t>
      </w:r>
    </w:p>
    <w:p/>
    <w:p>
      <w:r>
        <w:t>- **International Standards**: Developing and adopting international standards for quantum communication protocols and technologies will ensure interoperability and promote global collaboration.</w:t>
      </w:r>
    </w:p>
    <w:p>
      <w:r>
        <w:t>- **Research Collaboration**: Collaborating with international research institutions, industry partners, and governments will drive innovation and share knowledge, accelerating the advancement of quantum communication technologies.</w:t>
      </w:r>
    </w:p>
    <w:p/>
    <w:p>
      <w:r>
        <w:t>QuantumNet's secure communication solutions provide robust and reliable protection for military, government, and corporate communications. By leveraging advanced quantum communication technologies, QuantumNet enhances data security, operational efficiency, and compliance with regulatory standards. The continuous evolution and expansion of QuantumNet will drive further innovation and adoption, revolutionizing secure global communications.</w:t>
      </w:r>
    </w:p>
    <w:p/>
    <w:p/>
    <w:p/>
    <w:p>
      <w:r>
        <w:t># 5.2 Financial Transactions</w:t>
      </w:r>
    </w:p>
    <w:p/>
    <w:p>
      <w:r>
        <w:t>## Secure Banking and Financial Services</w:t>
      </w:r>
    </w:p>
    <w:p/>
    <w:p>
      <w:r>
        <w:t>### Importance of Security in Banking and Financial Services</w:t>
      </w:r>
    </w:p>
    <w:p>
      <w:r>
        <w:t>The banking and financial services sector is a prime target for cybercriminals due to the sensitive nature of financial data and transactions. Ensuring the security of these transactions is critical to protect against fraud, data breaches, and financial loss.</w:t>
      </w:r>
    </w:p>
    <w:p/>
    <w:p>
      <w:r>
        <w:t>### Applications of QuantumNet in Financial Transactions</w:t>
      </w:r>
    </w:p>
    <w:p>
      <w:r>
        <w:t>QuantumNet offers robust security solutions for banking and financial services, enhancing the protection of financial data and transactions.</w:t>
      </w:r>
    </w:p>
    <w:p/>
    <w:p>
      <w:r>
        <w:t>- **Quantum Key Distribution (QKD)**: QKD provides secure key exchange mechanisms that protect financial transactions from interception and tampering.</w:t>
      </w:r>
    </w:p>
    <w:p>
      <w:r>
        <w:t>- **Quantum-Resistant Cryptography**: Implementing quantum-resistant cryptographic algorithms ensures that financial data remains secure even in the face of quantum computing advancements.</w:t>
      </w:r>
    </w:p>
    <w:p>
      <w:r>
        <w:t>- **Secure Communication Channels**: QuantumNet establishes secure communication channels for financial institutions, protecting data in transit from cyber threats.</w:t>
      </w:r>
    </w:p>
    <w:p/>
    <w:p>
      <w:r>
        <w:t>### Enhancing Trust in Financial Services</w:t>
      </w:r>
    </w:p>
    <w:p>
      <w:r>
        <w:t>QuantumNet enhances trust in financial services by providing secure and reliable communication and transaction mechanisms.</w:t>
      </w:r>
    </w:p>
    <w:p/>
    <w:p>
      <w:r>
        <w:t>- **Fraud Prevention**: Advanced encryption and secure communication channels reduce the risk of fraud, enhancing customer confidence in financial services.</w:t>
      </w:r>
    </w:p>
    <w:p>
      <w:r>
        <w:t>- **Regulatory Compliance**: QuantumNet ensures compliance with financial regulations and standards, protecting customer data and maintaining regulatory adherence.</w:t>
      </w:r>
    </w:p>
    <w:p>
      <w:r>
        <w:t>- **Transparency and Accountability**: Secure communication and transaction mechanisms improve transparency and accountability, fostering trust between financial institutions and their clients.</w:t>
      </w:r>
    </w:p>
    <w:p/>
    <w:p>
      <w:r>
        <w:t>## Blockchain-Based Quantum Financial Networks</w:t>
      </w:r>
    </w:p>
    <w:p/>
    <w:p>
      <w:r>
        <w:t>### Integrating Blockchain with QuantumNet</w:t>
      </w:r>
    </w:p>
    <w:p>
      <w:r>
        <w:t>Integrating blockchain technology with QuantumNet provides additional layers of security and transparency for financial transactions.</w:t>
      </w:r>
    </w:p>
    <w:p/>
    <w:p>
      <w:r>
        <w:t>- **Decentralized Ledger**: Blockchain's decentralized ledger technology ensures that financial transactions are transparent, tamper-proof, and verifiable.</w:t>
      </w:r>
    </w:p>
    <w:p>
      <w:r>
        <w:t>- **Enhanced Security**: Combining blockchain with quantum communication technologies enhances the security of financial networks, protecting against cyber threats and data breaches.</w:t>
      </w:r>
    </w:p>
    <w:p>
      <w:r>
        <w:t>- **Smart Contracts**: Implementing smart contracts on a quantum-secure blockchain automates and secures financial agreements, reducing the risk of fraud and errors.</w:t>
      </w:r>
    </w:p>
    <w:p/>
    <w:p>
      <w:r>
        <w:t>### Applications of Blockchain-Based Quantum Financial Networks</w:t>
      </w:r>
    </w:p>
    <w:p>
      <w:r>
        <w:t>QuantumNet's integration with blockchain technology supports various applications in the financial sector.</w:t>
      </w:r>
    </w:p>
    <w:p/>
    <w:p>
      <w:r>
        <w:t>- **Cryptocurrency Transactions**: Secure and transparent cryptocurrency transactions are facilitated by blockchain-based quantum financial networks, protecting digital assets from cyber threats.</w:t>
      </w:r>
    </w:p>
    <w:p>
      <w:r>
        <w:t>- **Cross-Border Payments**: QuantumNet enhances the security and efficiency of cross-border payments, reducing transaction times and costs while ensuring compliance with regulatory requirements.</w:t>
      </w:r>
    </w:p>
    <w:p>
      <w:r>
        <w:t>- **Asset Management**: Secure communication channels and blockchain technology protect asset management operations, ensuring the integrity and confidentiality of financial data.</w:t>
      </w:r>
    </w:p>
    <w:p/>
    <w:p>
      <w:r>
        <w:t>## Case Studies and Examples</w:t>
      </w:r>
    </w:p>
    <w:p/>
    <w:p>
      <w:r>
        <w:t>### Banking Sector Case Studies</w:t>
      </w:r>
    </w:p>
    <w:p>
      <w:r>
        <w:t>Case studies demonstrate the effectiveness of QuantumNet in enhancing the security and efficiency of banking operations.</w:t>
      </w:r>
    </w:p>
    <w:p/>
    <w:p>
      <w:r>
        <w:t>- **Secure Payment Systems**: Implementation of QuantumNet in secure payment systems reduced the risk of fraud and data breaches, enhancing customer confidence and trust.</w:t>
      </w:r>
    </w:p>
    <w:p>
      <w:r>
        <w:t>- **Cryptocurrency Exchanges**: QuantumNet secured cryptocurrency exchanges, protecting digital assets from cyber threats and ensuring the transparency and integrity of transactions.</w:t>
      </w:r>
    </w:p>
    <w:p/>
    <w:p>
      <w:r>
        <w:t>### Financial Services Case Studies</w:t>
      </w:r>
    </w:p>
    <w:p>
      <w:r>
        <w:t>QuantumNet has been successfully implemented in various financial services, improving data security and operational efficiency.</w:t>
      </w:r>
    </w:p>
    <w:p/>
    <w:p>
      <w:r>
        <w:t>- **Investment Management**: Secure communication channels protected investment management operations, ensuring the confidentiality and integrity of financial data.</w:t>
      </w:r>
    </w:p>
    <w:p>
      <w:r>
        <w:t>- **Cross-Border Transactions**: QuantumNet enhanced the security and efficiency of cross-border transactions, reducing transaction times and costs while ensuring compliance with regulatory requirements.</w:t>
      </w:r>
    </w:p>
    <w:p/>
    <w:p>
      <w:r>
        <w:t>### Lessons Learned</w:t>
      </w:r>
    </w:p>
    <w:p>
      <w:r>
        <w:t>Implementing QuantumNet in financial transactions has provided valuable insights and lessons learned.</w:t>
      </w:r>
    </w:p>
    <w:p/>
    <w:p>
      <w:r>
        <w:t>- **Integration with Existing Systems**: Ensuring seamless integration with existing financial systems and infrastructure is crucial for successful deployment.</w:t>
      </w:r>
    </w:p>
    <w:p>
      <w:r>
        <w:t>- **Customization**: Tailoring QuantumNet solutions to meet the specific needs of financial institutions is essential for effective implementation.</w:t>
      </w:r>
    </w:p>
    <w:p>
      <w:r>
        <w:t>- **Continuous Improvement**: Ongoing monitoring, evaluation, and feedback are necessary to continuously improve QuantumNet solutions and address emerging security challenges.</w:t>
      </w:r>
    </w:p>
    <w:p/>
    <w:p>
      <w:r>
        <w:t>## Future Directions</w:t>
      </w:r>
    </w:p>
    <w:p/>
    <w:p>
      <w:r>
        <w:t>### Advancements in Quantum Financial Technologies</w:t>
      </w:r>
    </w:p>
    <w:p>
      <w:r>
        <w:t>Continued research and development in quantum financial technologies will drive the evolution of QuantumNet, enhancing its capabilities and applications.</w:t>
      </w:r>
    </w:p>
    <w:p/>
    <w:p>
      <w:r>
        <w:t>- **Advanced QKD Protocols**: Ongoing improvements in QKD protocols and technologies will enhance the security and efficiency of key exchange processes in financial transactions.</w:t>
      </w:r>
    </w:p>
    <w:p>
      <w:r>
        <w:t>- **Quantum-Resistant Blockchain**: Developing quantum-resistant blockchain technologies will ensure the long-term security and integrity of financial networks.</w:t>
      </w:r>
    </w:p>
    <w:p/>
    <w:p>
      <w:r>
        <w:t>### Expanding Applications in Financial Services</w:t>
      </w:r>
    </w:p>
    <w:p>
      <w:r>
        <w:t>Expanding the applications of QuantumNet across various financial services will drive further innovation and adoption.</w:t>
      </w:r>
    </w:p>
    <w:p/>
    <w:p>
      <w:r>
        <w:t>- **Digital Banking**: QuantumNet can enhance the security and efficiency of digital banking services, protecting customer data and transactions from cyber threats.</w:t>
      </w:r>
    </w:p>
    <w:p>
      <w:r>
        <w:t>- **InsurTech**: Secure communication channels provided by QuantumNet can support insurance technology (InsurTech) applications, ensuring the confidentiality and integrity of customer data and claims processing.</w:t>
      </w:r>
    </w:p>
    <w:p>
      <w:r>
        <w:t>- **RegTech**: QuantumNet can enhance regulatory technology (RegTech) solutions, ensuring compliance with financial regulations and standards while protecting sensitive data.</w:t>
      </w:r>
    </w:p>
    <w:p/>
    <w:p>
      <w:r>
        <w:t>### Global Collaboration and Standards</w:t>
      </w:r>
    </w:p>
    <w:p>
      <w:r>
        <w:t>Global collaboration and the development of international standards are essential for the widespread adoption and interoperability of quantum financial technologies.</w:t>
      </w:r>
    </w:p>
    <w:p/>
    <w:p>
      <w:r>
        <w:t>- **International Standards**: Developing and adopting international standards for quantum financial technologies will ensure interoperability and promote global collaboration.</w:t>
      </w:r>
    </w:p>
    <w:p>
      <w:r>
        <w:t>- **Research Collaboration**: Collaborating with international research institutions, industry partners, and governments will drive innovation and share knowledge, accelerating the advancement of quantum financial technologies.</w:t>
      </w:r>
    </w:p>
    <w:p/>
    <w:p>
      <w:r>
        <w:t>QuantumNet's secure financial transaction solutions provide robust protection for banking and financial services. By leveraging advanced quantum communication and blockchain technologies, QuantumNet enhances data security, operational efficiency, and compliance with regulatory standards. The continuous evolution and expansion of QuantumNet will drive further innovation and adoption, revolutionizing secure financial transactions.</w:t>
      </w:r>
    </w:p>
    <w:p/>
    <w:p/>
    <w:p/>
    <w:p>
      <w:r>
        <w:t># 5.3 Healthcare</w:t>
      </w:r>
    </w:p>
    <w:p/>
    <w:p>
      <w:r>
        <w:t>## Secure Patient Data Transfer</w:t>
      </w:r>
    </w:p>
    <w:p/>
    <w:p>
      <w:r>
        <w:t>### Importance of Data Security in Healthcare</w:t>
      </w:r>
    </w:p>
    <w:p>
      <w:r>
        <w:t>The healthcare sector handles vast amounts of sensitive patient data, which is highly valuable and vulnerable to cyber attacks. Ensuring the security of patient data is critical to protect patient privacy, comply with regulatory requirements, and maintain trust in healthcare services.</w:t>
      </w:r>
    </w:p>
    <w:p/>
    <w:p>
      <w:r>
        <w:t>### Applications of QuantumNet in Healthcare</w:t>
      </w:r>
    </w:p>
    <w:p>
      <w:r>
        <w:t>QuantumNet offers robust security solutions for the healthcare sector, enhancing the protection of patient data and medical communications.</w:t>
      </w:r>
    </w:p>
    <w:p/>
    <w:p>
      <w:r>
        <w:t>- **Quantum Key Distribution (QKD)**: QKD provides secure key exchange mechanisms that protect patient data from interception and tampering.</w:t>
      </w:r>
    </w:p>
    <w:p>
      <w:r>
        <w:t>- **Quantum-Resistant Cryptography**: Implementing quantum-resistant cryptographic algorithms ensures that patient data remains secure even in the face of quantum computing advancements.</w:t>
      </w:r>
    </w:p>
    <w:p>
      <w:r>
        <w:t>- **Secure Communication Channels**: QuantumNet establishes secure communication channels for healthcare providers, protecting data in transit from cyber threats.</w:t>
      </w:r>
    </w:p>
    <w:p/>
    <w:p>
      <w:r>
        <w:t>### Enhancing Patient Data Security</w:t>
      </w:r>
    </w:p>
    <w:p>
      <w:r>
        <w:t>QuantumNet enhances patient data security by providing secure and reliable communication and data transfer mechanisms.</w:t>
      </w:r>
    </w:p>
    <w:p/>
    <w:p>
      <w:r>
        <w:t>- **Data Confidentiality**: Advanced encryption and secure communication channels ensure the confidentiality of patient data, protecting it from unauthorized access.</w:t>
      </w:r>
    </w:p>
    <w:p>
      <w:r>
        <w:t>- **Data Integrity**: QuantumNet's secure communication channels protect patient data from tampering and corruption, ensuring data integrity.</w:t>
      </w:r>
    </w:p>
    <w:p>
      <w:r>
        <w:t>- **Regulatory Compliance**: QuantumNet ensures compliance with healthcare regulations and standards, protecting patient data and maintaining regulatory adherence.</w:t>
      </w:r>
    </w:p>
    <w:p/>
    <w:p>
      <w:r>
        <w:t>## Telemedicine and Remote Surgeries</w:t>
      </w:r>
    </w:p>
    <w:p/>
    <w:p>
      <w:r>
        <w:t>### Importance of Secure Communication in Telemedicine</w:t>
      </w:r>
    </w:p>
    <w:p>
      <w:r>
        <w:t>Telemedicine and remote surgeries rely on secure and reliable communication channels to ensure the quality and safety of medical care. Protecting medical communications from cyber threats is essential to maintain patient trust and ensure the success of telemedicine services.</w:t>
      </w:r>
    </w:p>
    <w:p/>
    <w:p>
      <w:r>
        <w:t>### Applications of QuantumNet in Telemedicine</w:t>
      </w:r>
    </w:p>
    <w:p>
      <w:r>
        <w:t>QuantumNet provides secure communication solutions for telemedicine and remote surgeries, enhancing the quality and safety of medical care.</w:t>
      </w:r>
    </w:p>
    <w:p/>
    <w:p>
      <w:r>
        <w:t>- **Secure Video Consultations**: QuantumNet's secure communication channels protect video consultations from interception and tampering, ensuring patient confidentiality and data integrity.</w:t>
      </w:r>
    </w:p>
    <w:p>
      <w:r>
        <w:t>- **Remote Surgery Communications**: QuantumNet provides secure communication channels for remote surgeries, protecting surgical data and ensuring the integrity and reliability of medical communications.</w:t>
      </w:r>
    </w:p>
    <w:p>
      <w:r>
        <w:t>- **Medical Data Transfer**: QuantumNet ensures the secure transfer of medical data between healthcare providers and patients, protecting data from cyber threats and ensuring data integrity.</w:t>
      </w:r>
    </w:p>
    <w:p/>
    <w:p>
      <w:r>
        <w:t>### Enhancing Telemedicine Services</w:t>
      </w:r>
    </w:p>
    <w:p>
      <w:r>
        <w:t>QuantumNet enhances telemedicine services by providing secure and reliable communication channels for medical consultations and remote surgeries.</w:t>
      </w:r>
    </w:p>
    <w:p/>
    <w:p>
      <w:r>
        <w:t>- **Patient Trust**: Secure communication channels enhance patient trust in telemedicine services, ensuring the confidentiality and integrity of medical communications.</w:t>
      </w:r>
    </w:p>
    <w:p>
      <w:r>
        <w:t>- **Quality of Care**: QuantumNet's secure communication solutions ensure the quality and safety of telemedicine services, protecting medical data and enhancing patient care.</w:t>
      </w:r>
    </w:p>
    <w:p>
      <w:r>
        <w:t>- **Regulatory Compliance**: QuantumNet ensures compliance with telemedicine regulations and standards, protecting patient data and maintaining regulatory adherence.</w:t>
      </w:r>
    </w:p>
    <w:p/>
    <w:p>
      <w:r>
        <w:t>## Case Studies and Examples</w:t>
      </w:r>
    </w:p>
    <w:p/>
    <w:p>
      <w:r>
        <w:t>### Healthcare Sector Case Studies</w:t>
      </w:r>
    </w:p>
    <w:p>
      <w:r>
        <w:t>Case studies demonstrate the effectiveness of QuantumNet in enhancing the security and efficiency of healthcare operations.</w:t>
      </w:r>
    </w:p>
    <w:p/>
    <w:p>
      <w:r>
        <w:t>- **Secure Patient Data Transfer**: Implementation of QuantumNet in secure patient data transfer reduced the risk of data breaches and enhanced patient data security, ensuring compliance with healthcare regulations.</w:t>
      </w:r>
    </w:p>
    <w:p>
      <w:r>
        <w:t>- **Telemedicine Services**: QuantumNet secured telemedicine services, protecting video consultations and medical data from cyber threats and ensuring the confidentiality and integrity of medical communications.</w:t>
      </w:r>
    </w:p>
    <w:p/>
    <w:p>
      <w:r>
        <w:t>### Lessons Learned</w:t>
      </w:r>
    </w:p>
    <w:p>
      <w:r>
        <w:t>Implementing QuantumNet in healthcare applications has provided valuable insights and lessons learned.</w:t>
      </w:r>
    </w:p>
    <w:p/>
    <w:p>
      <w:r>
        <w:t>- **Integration with Existing Systems**: Ensuring seamless integration with existing healthcare systems and infrastructure is crucial for successful deployment.</w:t>
      </w:r>
    </w:p>
    <w:p>
      <w:r>
        <w:t>- **Customization**: Tailoring QuantumNet solutions to meet the specific needs of healthcare providers is essential for effective implementation.</w:t>
      </w:r>
    </w:p>
    <w:p>
      <w:r>
        <w:t>- **Continuous Improvement**: Ongoing monitoring, evaluation, and feedback are necessary to continuously improve QuantumNet solutions and address emerging security challenges.</w:t>
      </w:r>
    </w:p>
    <w:p/>
    <w:p>
      <w:r>
        <w:t>## Future Directions</w:t>
      </w:r>
    </w:p>
    <w:p/>
    <w:p>
      <w:r>
        <w:t>### Advancements in Quantum Healthcare Technologies</w:t>
      </w:r>
    </w:p>
    <w:p>
      <w:r>
        <w:t>Continued research and development in quantum healthcare technologies will drive the evolution of QuantumNet, enhancing its capabilities and applications.</w:t>
      </w:r>
    </w:p>
    <w:p/>
    <w:p>
      <w:r>
        <w:t>- **Advanced QKD Protocols**: Ongoing improvements in QKD protocols and technologies will enhance the security and efficiency of key exchange processes in healthcare communications.</w:t>
      </w:r>
    </w:p>
    <w:p>
      <w:r>
        <w:t>- **Quantum-Resistant Cryptography**: Developing and implementing advanced quantum-resistant cryptographic algorithms will ensure the long-term security and integrity of healthcare data.</w:t>
      </w:r>
    </w:p>
    <w:p/>
    <w:p>
      <w:r>
        <w:t>### Expanding Applications in Healthcare</w:t>
      </w:r>
    </w:p>
    <w:p>
      <w:r>
        <w:t>Expanding the applications of QuantumNet across various healthcare services will drive further innovation and adoption.</w:t>
      </w:r>
    </w:p>
    <w:p/>
    <w:p>
      <w:r>
        <w:t>- **Medical IoT**: QuantumNet can enhance the security of medical IoT devices, protecting patient data and ensuring the integrity of medical communications.</w:t>
      </w:r>
    </w:p>
    <w:p>
      <w:r>
        <w:t>- **Electronic Health Records (EHRs)**: QuantumNet can secure the storage and transfer of electronic health records, protecting patient data and ensuring regulatory compliance.</w:t>
      </w:r>
    </w:p>
    <w:p>
      <w:r>
        <w:t>- **Healthcare AI**: QuantumNet can enhance healthcare AI applications by providing secure and efficient communication channels, supporting AI-driven solutions in diagnostics, treatment, and patient care.</w:t>
      </w:r>
    </w:p>
    <w:p/>
    <w:p>
      <w:r>
        <w:t>### Global Collaboration and Standards</w:t>
      </w:r>
    </w:p>
    <w:p>
      <w:r>
        <w:t>Global collaboration and the development of international standards are essential for the widespread adoption and interoperability of quantum healthcare technologies.</w:t>
      </w:r>
    </w:p>
    <w:p/>
    <w:p>
      <w:r>
        <w:t>- **International Standards**: Developing and adopting international standards for quantum healthcare technologies will ensure interoperability and promote global collaboration.</w:t>
      </w:r>
    </w:p>
    <w:p>
      <w:r>
        <w:t>- **Research Collaboration**: Collaborating with international research institutions, industry partners, and governments will drive innovation and share knowledge, accelerating the advancement of quantum healthcare technologies.</w:t>
      </w:r>
    </w:p>
    <w:p/>
    <w:p>
      <w:r>
        <w:t>QuantumNet's secure healthcare solutions provide robust protection for patient data and medical communications. By leveraging advanced quantum communication and cryptographic technologies, QuantumNet enhances data security, operational efficiency, and compliance with regulatory standards. The continuous evolution and expansion of QuantumNet will drive further innovation and adoption, revolutionizing secure healthcare communications.</w:t>
      </w:r>
    </w:p>
    <w:p/>
    <w:p/>
    <w:p/>
    <w:p>
      <w:r>
        <w:t># 5.4 Internet of Things (IoT)</w:t>
      </w:r>
    </w:p>
    <w:p/>
    <w:p>
      <w:r>
        <w:t>## Secure IoT Device Communication</w:t>
      </w:r>
    </w:p>
    <w:p/>
    <w:p>
      <w:r>
        <w:t>### Importance of Security in IoT Networks</w:t>
      </w:r>
    </w:p>
    <w:p>
      <w:r>
        <w:t>The Internet of Things (IoT) connects a vast array of devices, ranging from household appliances to industrial machines, through the internet. As IoT networks grow, ensuring the security of these devices and their communication channels is critical to prevent cyber attacks, data breaches, and unauthorized access.</w:t>
      </w:r>
    </w:p>
    <w:p/>
    <w:p>
      <w:r>
        <w:t>### Applications of QuantumNet in IoT</w:t>
      </w:r>
    </w:p>
    <w:p>
      <w:r>
        <w:t>QuantumNet provides robust security solutions for IoT networks, enhancing the protection of device communication and data transfer.</w:t>
      </w:r>
    </w:p>
    <w:p/>
    <w:p>
      <w:r>
        <w:t>- **Quantum Key Distribution (QKD)**: QKD provides secure key exchange mechanisms that protect IoT device communication from interception and tampering.</w:t>
      </w:r>
    </w:p>
    <w:p>
      <w:r>
        <w:t>- **Quantum-Resistant Cryptography**: Implementing quantum-resistant cryptographic algorithms ensures that IoT data remains secure even in the face of quantum computing advancements.</w:t>
      </w:r>
    </w:p>
    <w:p>
      <w:r>
        <w:t>- **Secure Communication Channels**: QuantumNet establishes secure communication channels for IoT devices, protecting data in transit from cyber threats.</w:t>
      </w:r>
    </w:p>
    <w:p/>
    <w:p>
      <w:r>
        <w:t>### Enhancing IoT Security</w:t>
      </w:r>
    </w:p>
    <w:p>
      <w:r>
        <w:t>QuantumNet enhances IoT security by providing secure and reliable communication and data transfer mechanisms.</w:t>
      </w:r>
    </w:p>
    <w:p/>
    <w:p>
      <w:r>
        <w:t>- **Data Confidentiality**: Advanced encryption and secure communication channels ensure the confidentiality of IoT data, protecting it from unauthorized access.</w:t>
      </w:r>
    </w:p>
    <w:p>
      <w:r>
        <w:t>- **Data Integrity**: QuantumNet's secure communication channels protect IoT data from tampering and corruption, ensuring data integrity.</w:t>
      </w:r>
    </w:p>
    <w:p>
      <w:r>
        <w:t>- **Device Authentication**: QuantumNet provides robust authentication mechanisms to verify the identity of IoT devices, preventing unauthorized access and ensuring secure communication.</w:t>
      </w:r>
    </w:p>
    <w:p/>
    <w:p>
      <w:r>
        <w:t>## Smart Cities and Infrastructure</w:t>
      </w:r>
    </w:p>
    <w:p/>
    <w:p>
      <w:r>
        <w:t>### Importance of Security in Smart Cities</w:t>
      </w:r>
    </w:p>
    <w:p>
      <w:r>
        <w:t>Smart cities rely on interconnected systems and devices to enhance urban living, including transportation, energy management, and public services. Ensuring the security of these interconnected systems is critical to protect against cyber threats and ensure the reliable operation of smart city infrastructure.</w:t>
      </w:r>
    </w:p>
    <w:p/>
    <w:p>
      <w:r>
        <w:t>### Applications of QuantumNet in Smart Cities</w:t>
      </w:r>
    </w:p>
    <w:p>
      <w:r>
        <w:t>QuantumNet provides secure communication solutions for smart city infrastructure, enhancing the security and efficiency of interconnected systems.</w:t>
      </w:r>
    </w:p>
    <w:p/>
    <w:p>
      <w:r>
        <w:t>- **Intelligent Transportation Systems**: QuantumNet secures communication channels for intelligent transportation systems, protecting data from cyber threats and ensuring reliable operation.</w:t>
      </w:r>
    </w:p>
    <w:p>
      <w:r>
        <w:t>- **Energy Management**: QuantumNet provides secure communication channels for energy management systems, protecting data and ensuring the efficient distribution of energy.</w:t>
      </w:r>
    </w:p>
    <w:p>
      <w:r>
        <w:t>- **Public Safety**: QuantumNet enhances the security of public safety systems, protecting communication channels and ensuring reliable information exchange during emergencies.</w:t>
      </w:r>
    </w:p>
    <w:p/>
    <w:p>
      <w:r>
        <w:t>### Enhancing Smart City Security</w:t>
      </w:r>
    </w:p>
    <w:p>
      <w:r>
        <w:t>QuantumNet enhances smart city security by providing secure and reliable communication channels for interconnected systems and devices.</w:t>
      </w:r>
    </w:p>
    <w:p/>
    <w:p>
      <w:r>
        <w:t>- **Data Protection**: QuantumNet's advanced encryption and secure communication channels protect smart city data from unauthorized access and tampering.</w:t>
      </w:r>
    </w:p>
    <w:p>
      <w:r>
        <w:t>- **Operational Efficiency**: Secure communication channels ensure the reliable operation of smart city systems, enhancing operational efficiency and service delivery.</w:t>
      </w:r>
    </w:p>
    <w:p>
      <w:r>
        <w:t>- **Public Trust**: QuantumNet's secure communication solutions enhance public trust in smart city services, ensuring the confidentiality and integrity of data.</w:t>
      </w:r>
    </w:p>
    <w:p/>
    <w:p>
      <w:r>
        <w:t>## Case Studies and Examples</w:t>
      </w:r>
    </w:p>
    <w:p/>
    <w:p>
      <w:r>
        <w:t>### IoT Sector Case Studies</w:t>
      </w:r>
    </w:p>
    <w:p>
      <w:r>
        <w:t>Case studies demonstrate the effectiveness of QuantumNet in enhancing the security and efficiency of IoT networks.</w:t>
      </w:r>
    </w:p>
    <w:p/>
    <w:p>
      <w:r>
        <w:t>- **Industrial IoT**: Implementation of QuantumNet in industrial IoT networks reduced the risk of cyber attacks and enhanced data security, ensuring the reliable operation of industrial processes.</w:t>
      </w:r>
    </w:p>
    <w:p>
      <w:r>
        <w:t>- **Consumer IoT**: QuantumNet secured consumer IoT devices, protecting data from cyber threats and ensuring the confidentiality and integrity of communication.</w:t>
      </w:r>
    </w:p>
    <w:p/>
    <w:p>
      <w:r>
        <w:t>### Smart City Case Studies</w:t>
      </w:r>
    </w:p>
    <w:p>
      <w:r>
        <w:t>QuantumNet has been successfully implemented in various smart city projects, improving data security and operational efficiency.</w:t>
      </w:r>
    </w:p>
    <w:p/>
    <w:p>
      <w:r>
        <w:t>- **Intelligent Transportation**: QuantumNet secured communication channels for intelligent transportation systems, protecting data from cyber threats and ensuring reliable operation.</w:t>
      </w:r>
    </w:p>
    <w:p>
      <w:r>
        <w:t>- **Energy Management Systems**: QuantumNet enhanced the security of energy management systems, protecting data and ensuring the efficient distribution of energy.</w:t>
      </w:r>
    </w:p>
    <w:p/>
    <w:p>
      <w:r>
        <w:t>### Lessons Learned</w:t>
      </w:r>
    </w:p>
    <w:p>
      <w:r>
        <w:t>Implementing QuantumNet in IoT and smart city applications has provided valuable insights and lessons learned.</w:t>
      </w:r>
    </w:p>
    <w:p/>
    <w:p>
      <w:r>
        <w:t>- **Integration with Existing Systems**: Ensuring seamless integration with existing IoT and smart city systems and infrastructure is crucial for successful deployment.</w:t>
      </w:r>
    </w:p>
    <w:p>
      <w:r>
        <w:t>- **Customization**: Tailoring QuantumNet solutions to meet the specific needs of IoT and smart city applications is essential for effective implementation.</w:t>
      </w:r>
    </w:p>
    <w:p>
      <w:r>
        <w:t>- **Continuous Improvement**: Ongoing monitoring, evaluation, and feedback are necessary to continuously improve QuantumNet solutions and address emerging security challenges.</w:t>
      </w:r>
    </w:p>
    <w:p/>
    <w:p>
      <w:r>
        <w:t>## Future Directions</w:t>
      </w:r>
    </w:p>
    <w:p/>
    <w:p>
      <w:r>
        <w:t>### Advancements in Quantum IoT Technologies</w:t>
      </w:r>
    </w:p>
    <w:p>
      <w:r>
        <w:t>Continued research and development in quantum IoT technologies will drive the evolution of QuantumNet, enhancing its capabilities and applications.</w:t>
      </w:r>
    </w:p>
    <w:p/>
    <w:p>
      <w:r>
        <w:t>- **Advanced QKD Protocols**: Ongoing improvements in QKD protocols and technologies will enhance the security and efficiency of key exchange processes in IoT communication.</w:t>
      </w:r>
    </w:p>
    <w:p>
      <w:r>
        <w:t>- **Quantum-Resistant Cryptography**: Developing and implementing advanced quantum-resistant cryptographic algorithms will ensure the long-term security and integrity of IoT data.</w:t>
      </w:r>
    </w:p>
    <w:p/>
    <w:p>
      <w:r>
        <w:t>### Expanding Applications in IoT</w:t>
      </w:r>
    </w:p>
    <w:p>
      <w:r>
        <w:t>Expanding the applications of QuantumNet across various IoT networks will drive further innovation and adoption.</w:t>
      </w:r>
    </w:p>
    <w:p/>
    <w:p>
      <w:r>
        <w:t>- **Smart Homes**: QuantumNet can enhance the security of smart home devices, protecting data and ensuring the confidentiality and integrity of communication.</w:t>
      </w:r>
    </w:p>
    <w:p>
      <w:r>
        <w:t>- **Healthcare IoT**: QuantumNet can secure medical IoT devices, protecting patient data and ensuring the integrity of medical communications.</w:t>
      </w:r>
    </w:p>
    <w:p>
      <w:r>
        <w:t>- **Industrial IoT**: QuantumNet can enhance the security of industrial IoT networks, protecting data and ensuring the reliable operation of industrial processes.</w:t>
      </w:r>
    </w:p>
    <w:p/>
    <w:p>
      <w:r>
        <w:t>### Global Collaboration and Standards</w:t>
      </w:r>
    </w:p>
    <w:p>
      <w:r>
        <w:t>Global collaboration and the development of international standards are essential for the widespread adoption and interoperability of quantum IoT technologies.</w:t>
      </w:r>
    </w:p>
    <w:p/>
    <w:p>
      <w:r>
        <w:t>- **International Standards**: Developing and adopting international standards for quantum IoT technologies will ensure interoperability and promote global collaboration.</w:t>
      </w:r>
    </w:p>
    <w:p>
      <w:r>
        <w:t>- **Research Collaboration**: Collaborating with international research institutions, industry partners, and governments will drive innovation and share knowledge, accelerating the advancement of quantum IoT technologies.</w:t>
      </w:r>
    </w:p>
    <w:p/>
    <w:p>
      <w:r>
        <w:t>QuantumNet's secure IoT solutions provide robust protection for device communication and data transfer. By leveraging advanced quantum communication and cryptographic technologies, QuantumNet enhances data security, operational efficiency, and compliance with regulatory standards. The continuous evolution and expansion of QuantumNet will drive further innovation and adoption, revolutionizing secure IoT communication.</w:t>
      </w:r>
    </w:p>
    <w:p/>
    <w:p/>
    <w:p/>
    <w:p>
      <w:r>
        <w:t># 6.1 Technological Barriers</w:t>
      </w:r>
    </w:p>
    <w:p/>
    <w:p>
      <w:r>
        <w:t>## Overcoming Current Quantum Hardware Limitations</w:t>
      </w:r>
    </w:p>
    <w:p/>
    <w:p>
      <w:r>
        <w:t>### Quantum Hardware Challenges</w:t>
      </w:r>
    </w:p>
    <w:p>
      <w:r>
        <w:t>Quantum hardware development faces several significant challenges that must be addressed to realize the full potential of quantum communication technologies.</w:t>
      </w:r>
    </w:p>
    <w:p/>
    <w:p>
      <w:r>
        <w:t>- **Qubit Quality**: Maintaining the coherence and fidelity of qubits is essential for reliable quantum communication. Qubits are highly susceptible to environmental noise, leading to errors and decoherence.</w:t>
      </w:r>
    </w:p>
    <w:p>
      <w:r>
        <w:t>- **Scalability**: Building scalable quantum systems requires overcoming technical challenges in qubit connectivity, control, and error correction. Ensuring reliable operation as the number of qubits increases is a critical hurdle.</w:t>
      </w:r>
    </w:p>
    <w:p>
      <w:r>
        <w:t>- **Error Rates**: Quantum systems are prone to errors due to decoherence and operational imperfections. Reducing error rates through advanced error correction techniques is essential for reliable quantum communication.</w:t>
      </w:r>
    </w:p>
    <w:p/>
    <w:p>
      <w:r>
        <w:t>### Strategies for Improvement</w:t>
      </w:r>
    </w:p>
    <w:p>
      <w:r>
        <w:t>Several strategies can be employed to address these quantum hardware challenges and enhance the performance of quantum communication systems.</w:t>
      </w:r>
    </w:p>
    <w:p/>
    <w:p>
      <w:r>
        <w:t>- **Advanced Qubit Technologies**: Developing new qubit technologies, such as topological qubits and superconducting qubits, can improve qubit quality and reduce error rates.</w:t>
      </w:r>
    </w:p>
    <w:p>
      <w:r>
        <w:t>- **Environmental Isolation**: Implementing advanced isolation techniques to shield qubits from environmental noise can enhance coherence times and improve overall system performance.</w:t>
      </w:r>
    </w:p>
    <w:p>
      <w:r>
        <w:t>- **Error Correction Codes**: Developing and implementing advanced error correction codes, such as surface codes and concatenated codes, can significantly reduce error rates and enhance the reliability of quantum communication.</w:t>
      </w:r>
    </w:p>
    <w:p/>
    <w:p>
      <w:r>
        <w:t>## Developing Robust Quantum Software</w:t>
      </w:r>
    </w:p>
    <w:p/>
    <w:p>
      <w:r>
        <w:t>### Quantum Software Challenges</w:t>
      </w:r>
    </w:p>
    <w:p>
      <w:r>
        <w:t>In addition to hardware challenges, developing robust quantum software is essential for the successful deployment of quantum communication technologies.</w:t>
      </w:r>
    </w:p>
    <w:p/>
    <w:p>
      <w:r>
        <w:t>- **Algorithm Development**: Developing efficient quantum algorithms for communication, encryption, and error correction is critical to leveraging the full potential of quantum systems.</w:t>
      </w:r>
    </w:p>
    <w:p>
      <w:r>
        <w:t>- **Software-Hardware Integration**: Ensuring seamless integration between quantum software and hardware is essential for reliable operation. Developing compatible software interfaces and control systems is a key challenge.</w:t>
      </w:r>
    </w:p>
    <w:p>
      <w:r>
        <w:t>- **Simulation and Testing**: Quantum systems are complex and require extensive simulation and testing to ensure their reliability and performance. Developing accurate simulation tools and testing methodologies is essential for successful deployment.</w:t>
      </w:r>
    </w:p>
    <w:p/>
    <w:p>
      <w:r>
        <w:t>### Strategies for Improvement</w:t>
      </w:r>
    </w:p>
    <w:p>
      <w:r>
        <w:t>Several strategies can be employed to address these quantum software challenges and enhance the development of robust quantum communication systems.</w:t>
      </w:r>
    </w:p>
    <w:p/>
    <w:p>
      <w:r>
        <w:t>- **Collaborative Algorithm Development**: Collaborating with academic institutions, research organizations, and industry partners can drive the development of efficient quantum algorithms and software solutions.</w:t>
      </w:r>
    </w:p>
    <w:p>
      <w:r>
        <w:t>- **Standardized Software Interfaces**: Developing standardized software interfaces and control systems can ensure seamless integration between quantum software and hardware, enhancing overall system performance.</w:t>
      </w:r>
    </w:p>
    <w:p>
      <w:r>
        <w:t>- **Advanced Simulation Tools**: Developing advanced simulation tools and testing methodologies can provide valuable insights into system performance and reliability, guiding the development of robust quantum communication systems.</w:t>
      </w:r>
    </w:p>
    <w:p/>
    <w:p>
      <w:r>
        <w:t>## Case Studies and Examples</w:t>
      </w:r>
    </w:p>
    <w:p/>
    <w:p>
      <w:r>
        <w:t>### Quantum Hardware Case Studies</w:t>
      </w:r>
    </w:p>
    <w:p>
      <w:r>
        <w:t>Case studies demonstrate the effectiveness of various strategies in overcoming quantum hardware challenges and enhancing system performance.</w:t>
      </w:r>
    </w:p>
    <w:p/>
    <w:p>
      <w:r>
        <w:t>- **Superconducting Qubits**: Implementing superconducting qubits in quantum communication systems improved qubit coherence times and reduced error rates, enhancing overall system performance.</w:t>
      </w:r>
    </w:p>
    <w:p>
      <w:r>
        <w:t>- **Topological Qubits**: Developing topological qubits provided increased resilience to environmental noise and operational errors, improving the reliability of quantum communication.</w:t>
      </w:r>
    </w:p>
    <w:p/>
    <w:p>
      <w:r>
        <w:t>### Quantum Software Case Studies</w:t>
      </w:r>
    </w:p>
    <w:p>
      <w:r>
        <w:t>Quantum software development case studies highlight the importance of efficient algorithms and robust software-hardware integration in enhancing system performance.</w:t>
      </w:r>
    </w:p>
    <w:p/>
    <w:p>
      <w:r>
        <w:t>- **Quantum Encryption Algorithms**: Developing efficient quantum encryption algorithms enhanced the security and reliability of quantum communication systems.</w:t>
      </w:r>
    </w:p>
    <w:p>
      <w:r>
        <w:t>- **Software-Hardware Integration**: Implementing standardized software interfaces and control systems improved the integration between quantum software and hardware, enhancing overall system performance.</w:t>
      </w:r>
    </w:p>
    <w:p/>
    <w:p>
      <w:r>
        <w:t>### Lessons Learned</w:t>
      </w:r>
    </w:p>
    <w:p>
      <w:r>
        <w:t>Implementing strategies to overcome technological barriers in quantum communication has provided valuable insights and lessons learned.</w:t>
      </w:r>
    </w:p>
    <w:p/>
    <w:p>
      <w:r>
        <w:t>- **Collaborative Development**: Collaborating with academic institutions, research organizations, and industry partners is essential for addressing complex challenges and driving innovation.</w:t>
      </w:r>
    </w:p>
    <w:p>
      <w:r>
        <w:t>- **Continuous Improvement**: Ongoing monitoring, evaluation, and feedback are necessary to continuously improve quantum communication systems and address emerging challenges.</w:t>
      </w:r>
    </w:p>
    <w:p>
      <w:r>
        <w:t>- **Comprehensive Testing**: Extensive simulation and testing are essential for ensuring the reliability and performance of quantum communication systems.</w:t>
      </w:r>
    </w:p>
    <w:p/>
    <w:p>
      <w:r>
        <w:t>## Future Directions</w:t>
      </w:r>
    </w:p>
    <w:p/>
    <w:p>
      <w:r>
        <w:t>### Advancements in Quantum Hardware Technologies</w:t>
      </w:r>
    </w:p>
    <w:p>
      <w:r>
        <w:t>Continued research and development in quantum hardware technologies will drive the evolution of quantum communication systems, enhancing their capabilities and performance.</w:t>
      </w:r>
    </w:p>
    <w:p/>
    <w:p>
      <w:r>
        <w:t>- **Next-Generation Qubits**: Developing next-generation qubit technologies, such as photonic qubits and ion-trap qubits, will enhance the performance and scalability of quantum communication systems.</w:t>
      </w:r>
    </w:p>
    <w:p>
      <w:r>
        <w:t>- **Integrated Quantum Circuits**: Developing integrated quantum circuits that combine multiple qubits and control systems on a single chip will enhance system performance and scalability.</w:t>
      </w:r>
    </w:p>
    <w:p>
      <w:r>
        <w:t>- **Advanced Isolation Techniques**: Implementing advanced isolation techniques to shield qubits from environmental noise will enhance coherence times and improve overall system performance.</w:t>
      </w:r>
    </w:p>
    <w:p/>
    <w:p>
      <w:r>
        <w:t>### Advancements in Quantum Software Technologies</w:t>
      </w:r>
    </w:p>
    <w:p>
      <w:r>
        <w:t>Continued research and development in quantum software technologies will enhance the capabilities and performance of quantum communication systems.</w:t>
      </w:r>
    </w:p>
    <w:p/>
    <w:p>
      <w:r>
        <w:t>- **Optimized Quantum Algorithms**: Developing optimized quantum algorithms for communication, encryption, and error correction will enhance the efficiency and reliability of quantum communication systems.</w:t>
      </w:r>
    </w:p>
    <w:p>
      <w:r>
        <w:t>- **Advanced Simulation Tools**: Developing advanced simulation tools and testing methodologies will provide valuable insights into system performance and reliability, guiding the development of robust quantum communication systems.</w:t>
      </w:r>
    </w:p>
    <w:p>
      <w:r>
        <w:t>- **Standardized Software Frameworks**: Developing standardized software frameworks and control systems will ensure seamless integration between quantum software and hardware, enhancing overall system performance.</w:t>
      </w:r>
    </w:p>
    <w:p/>
    <w:p>
      <w:r>
        <w:t>Overcoming technological barriers in quantum communication requires addressing both hardware and software challenges. By employing advanced qubit technologies, developing efficient quantum algorithms, and ensuring seamless software-hardware integration, QuantumNet aims to enhance the performance and reliability of quantum communication systems. The continuous evolution and expansion of QuantumNet will drive further innovation and adoption, revolutionizing secure global communications.</w:t>
      </w:r>
    </w:p>
    <w:p/>
    <w:p/>
    <w:p/>
    <w:p>
      <w:r>
        <w:t># 6.2 Regulatory and Ethical Considerations</w:t>
      </w:r>
    </w:p>
    <w:p/>
    <w:p>
      <w:r>
        <w:t>## Navigating Global Regulatory Landscapes</w:t>
      </w:r>
    </w:p>
    <w:p/>
    <w:p>
      <w:r>
        <w:t>### Overview of Regulatory Challenges</w:t>
      </w:r>
    </w:p>
    <w:p>
      <w:r>
        <w:t>Deploying quantum communication technologies on a global scale requires navigating complex regulatory landscapes. Each country has its own set of regulations and standards that must be adhered to, ensuring compliance and facilitating smooth deployment.</w:t>
      </w:r>
    </w:p>
    <w:p/>
    <w:p>
      <w:r>
        <w:t>- **Data Privacy Regulations**: Different countries have varying data privacy regulations that govern the collection, storage, and transmission of data. Ensuring compliance with these regulations is essential to protect user privacy and avoid legal issues.</w:t>
      </w:r>
    </w:p>
    <w:p>
      <w:r>
        <w:t>- **Telecommunication Regulations**: Quantum communication technologies must comply with telecommunication regulations, including spectrum allocation, licensing, and infrastructure deployment.</w:t>
      </w:r>
    </w:p>
    <w:p>
      <w:r>
        <w:t>- **Cybersecurity Regulations**: Governments have implemented cybersecurity regulations to protect critical infrastructure and sensitive data. Ensuring compliance with these regulations is essential to safeguard quantum communication networks from cyber threats.</w:t>
      </w:r>
    </w:p>
    <w:p/>
    <w:p>
      <w:r>
        <w:t>### Strategies for Compliance</w:t>
      </w:r>
    </w:p>
    <w:p>
      <w:r>
        <w:t>Several strategies can be employed to navigate global regulatory landscapes and ensure compliance with local and international regulations.</w:t>
      </w:r>
    </w:p>
    <w:p/>
    <w:p>
      <w:r>
        <w:t>- **Regulatory Research**: Conducting thorough research on local and international regulations is essential to understand the requirements and ensure compliance. Collaborating with legal experts and regulatory bodies can provide valuable insights and guidance.</w:t>
      </w:r>
    </w:p>
    <w:p>
      <w:r>
        <w:t>- **Standardization and Certification**: Adhering to international standards and obtaining certifications can demonstrate compliance and build trust with regulatory authorities and stakeholders.</w:t>
      </w:r>
    </w:p>
    <w:p>
      <w:r>
        <w:t>- **Regulatory Collaboration**: Engaging with regulatory bodies and participating in industry forums can facilitate collaboration and ensure that quantum communication technologies align with regulatory requirements.</w:t>
      </w:r>
    </w:p>
    <w:p/>
    <w:p>
      <w:r>
        <w:t>## Ethical Implications of Quantum Communication</w:t>
      </w:r>
    </w:p>
    <w:p/>
    <w:p>
      <w:r>
        <w:t>### Ethical Considerations</w:t>
      </w:r>
    </w:p>
    <w:p>
      <w:r>
        <w:t>The deployment of quantum communication technologies raises several ethical considerations that must be addressed to ensure responsible and ethical use.</w:t>
      </w:r>
    </w:p>
    <w:p/>
    <w:p>
      <w:r>
        <w:t>- **Privacy and Surveillance**: Quantum communication technologies have the potential to enhance data privacy, but they also raise concerns about surveillance and data monitoring. Ensuring that these technologies are used responsibly and transparently is essential to protect individual privacy.</w:t>
      </w:r>
    </w:p>
    <w:p>
      <w:r>
        <w:t>- **Access and Equity**: Ensuring equitable access to quantum communication technologies is essential to prevent the creation of digital divides. Efforts must be made to make these technologies accessible to all, regardless of socio-economic status or geographic location.</w:t>
      </w:r>
    </w:p>
    <w:p>
      <w:r>
        <w:t>- **Security and Trust**: Building and maintaining trust in quantum communication technologies is essential to ensure their acceptance and adoption. Transparent communication, robust security measures, and ethical use of these technologies can enhance trust and confidence.</w:t>
      </w:r>
    </w:p>
    <w:p/>
    <w:p>
      <w:r>
        <w:t>### Strategies for Ethical Deployment</w:t>
      </w:r>
    </w:p>
    <w:p>
      <w:r>
        <w:t>Several strategies can be employed to address ethical considerations and ensure the responsible and ethical deployment of quantum communication technologies.</w:t>
      </w:r>
    </w:p>
    <w:p/>
    <w:p>
      <w:r>
        <w:t>- **Ethical Guidelines**: Developing and adhering to ethical guidelines can ensure that quantum communication technologies are used responsibly and transparently. These guidelines can provide a framework for addressing ethical considerations and guiding decision-making.</w:t>
      </w:r>
    </w:p>
    <w:p>
      <w:r>
        <w:t>- **Stakeholder Engagement**: Engaging with stakeholders, including users, regulatory bodies, and advocacy groups, can provide valuable insights and perspectives on ethical considerations. Collaborative efforts can ensure that ethical concerns are addressed and that the deployment of quantum communication technologies aligns with societal values.</w:t>
      </w:r>
    </w:p>
    <w:p>
      <w:r>
        <w:t>- **Transparency and Accountability**: Ensuring transparency and accountability in the deployment and use of quantum communication technologies can build trust and confidence. Clear communication, regular reporting, and independent audits can enhance transparency and demonstrate accountability.</w:t>
      </w:r>
    </w:p>
    <w:p/>
    <w:p>
      <w:r>
        <w:t>## Case Studies and Examples</w:t>
      </w:r>
    </w:p>
    <w:p/>
    <w:p>
      <w:r>
        <w:t>### Regulatory Compliance Case Studies</w:t>
      </w:r>
    </w:p>
    <w:p>
      <w:r>
        <w:t>Case studies demonstrate the effectiveness of various strategies in navigating regulatory landscapes and ensuring compliance with local and international regulations.</w:t>
      </w:r>
    </w:p>
    <w:p/>
    <w:p>
      <w:r>
        <w:t>- **Data Privacy Compliance**: Implementing QuantumNet in compliance with data privacy regulations ensured the protection of user data and avoided legal issues. Collaboration with legal experts and regulatory bodies facilitated compliance and built trust.</w:t>
      </w:r>
    </w:p>
    <w:p>
      <w:r>
        <w:t>- **Telecommunication Licensing**: Navigating telecommunication regulations and obtaining necessary licenses ensured the successful deployment of QuantumNet. Adhering to international standards and obtaining certifications demonstrated compliance and enhanced stakeholder trust.</w:t>
      </w:r>
    </w:p>
    <w:p/>
    <w:p>
      <w:r>
        <w:t>### Ethical Deployment Case Studies</w:t>
      </w:r>
    </w:p>
    <w:p>
      <w:r>
        <w:t>Case studies highlight the importance of addressing ethical considerations in the deployment of quantum communication technologies.</w:t>
      </w:r>
    </w:p>
    <w:p/>
    <w:p>
      <w:r>
        <w:t>- **Privacy Protection**: Implementing ethical guidelines and ensuring transparent communication enhanced the protection of user privacy and built trust in QuantumNet. Stakeholder engagement provided valuable insights and guided ethical decision-making.</w:t>
      </w:r>
    </w:p>
    <w:p>
      <w:r>
        <w:t>- **Equitable Access**: Efforts to make QuantumNet accessible to underserved communities ensured equitable access to quantum communication technologies. Collaboration with advocacy groups and community organizations facilitated outreach and adoption.</w:t>
      </w:r>
    </w:p>
    <w:p/>
    <w:p>
      <w:r>
        <w:t>### Lessons Learned</w:t>
      </w:r>
    </w:p>
    <w:p>
      <w:r>
        <w:t>Implementing strategies to navigate regulatory landscapes and address ethical considerations has provided valuable insights and lessons learned.</w:t>
      </w:r>
    </w:p>
    <w:p/>
    <w:p>
      <w:r>
        <w:t>- **Collaborative Efforts**: Collaboration with regulatory bodies, legal experts, and stakeholders is essential for navigating regulatory landscapes and addressing ethical considerations. Engaging with diverse perspectives can enhance compliance and ethical deployment.</w:t>
      </w:r>
    </w:p>
    <w:p>
      <w:r>
        <w:t>- **Continuous Improvement**: Ongoing monitoring, evaluation, and feedback are necessary to continuously improve compliance and ethical deployment efforts. Regular updates to ethical guidelines and regulatory strategies can ensure alignment with evolving standards and societal values.</w:t>
      </w:r>
    </w:p>
    <w:p/>
    <w:p>
      <w:r>
        <w:t>## Future Directions</w:t>
      </w:r>
    </w:p>
    <w:p/>
    <w:p>
      <w:r>
        <w:t>### Advancements in Regulatory Frameworks</w:t>
      </w:r>
    </w:p>
    <w:p>
      <w:r>
        <w:t>Continued advancements in regulatory frameworks will facilitate the deployment of quantum communication technologies and ensure compliance with evolving standards.</w:t>
      </w:r>
    </w:p>
    <w:p/>
    <w:p>
      <w:r>
        <w:t>- **International Collaboration**: Collaborating with international regulatory bodies and industry forums can drive the development of standardized regulatory frameworks for quantum communication technologies. Harmonizing regulations across countries can facilitate global deployment and ensure compliance.</w:t>
      </w:r>
    </w:p>
    <w:p>
      <w:r>
        <w:t>- **Adaptive Regulations**: Developing adaptive regulatory frameworks that can accommodate emerging technologies and evolving standards will enhance compliance and facilitate innovation. Flexible regulations can ensure that quantum communication technologies align with regulatory requirements while supporting technological advancements.</w:t>
      </w:r>
    </w:p>
    <w:p/>
    <w:p>
      <w:r>
        <w:t>### Enhancing Ethical Considerations</w:t>
      </w:r>
    </w:p>
    <w:p>
      <w:r>
        <w:t>Enhancing ethical considerations in the deployment of quantum communication technologies will drive responsible and ethical use, building trust and confidence in these technologies.</w:t>
      </w:r>
    </w:p>
    <w:p/>
    <w:p>
      <w:r>
        <w:t>- **Ethical Research and Development**: Conducting research on the ethical implications of quantum communication technologies can provide valuable insights and guide responsible development and deployment. Collaborative efforts with ethicists and advocacy groups can enhance ethical considerations.</w:t>
      </w:r>
    </w:p>
    <w:p>
      <w:r>
        <w:t>- **Inclusive and Equitable Deployment**: Ensuring inclusive and equitable deployment of quantum communication technologies will prevent digital divides and promote access for all. Efforts to make these technologies accessible to underserved communities will enhance adoption and societal impact.</w:t>
      </w:r>
    </w:p>
    <w:p/>
    <w:p>
      <w:r>
        <w:t>Navigating regulatory and ethical considerations is essential for the successful deployment of quantum communication technologies. By addressing regulatory challenges, adhering to ethical guidelines, and engaging with stakeholders, QuantumNet aims to ensure responsible and compliant deployment, building trust and confidence in secure global communications.</w:t>
      </w:r>
    </w:p>
    <w:p/>
    <w:p/>
    <w:p/>
    <w:p>
      <w:r>
        <w:t># 6.3 Cost and Accessibility</w:t>
      </w:r>
    </w:p>
    <w:p/>
    <w:p>
      <w:r>
        <w:t>## Reducing the Cost of Quantum Technologies</w:t>
      </w:r>
    </w:p>
    <w:p/>
    <w:p>
      <w:r>
        <w:t>### Overview of Cost Challenges</w:t>
      </w:r>
    </w:p>
    <w:p>
      <w:r>
        <w:t>The development and deployment of quantum communication technologies are associated with significant costs, including research and development, infrastructure, and operational expenses. Reducing these costs is essential to make quantum technologies more accessible and economically viable.</w:t>
      </w:r>
    </w:p>
    <w:p/>
    <w:p>
      <w:r>
        <w:t>### Strategies for Cost Reduction</w:t>
      </w:r>
    </w:p>
    <w:p>
      <w:r>
        <w:t>Several strategies can be employed to reduce the costs associated with quantum communication technologies.</w:t>
      </w:r>
    </w:p>
    <w:p/>
    <w:p>
      <w:r>
        <w:t>- **Research and Development Efficiency**: Streamlining research and development processes through collaboration and resource sharing can reduce costs and accelerate innovation. Public-private partnerships and international collaboration can leverage expertise and resources, driving cost-effective R&amp;D.</w:t>
      </w:r>
    </w:p>
    <w:p>
      <w:r>
        <w:t>- **Standardization and Modularization**: Developing standardized and modular components can reduce production costs and simplify integration. Standardized protocols and interfaces can facilitate interoperability and reduce the need for custom solutions.</w:t>
      </w:r>
    </w:p>
    <w:p>
      <w:r>
        <w:t>- **Economies of Scale**: Scaling up production and deployment can achieve economies of scale, reducing per-unit costs. Investing in mass production facilities and bulk procurement of materials can lower costs and enhance affordability.</w:t>
      </w:r>
    </w:p>
    <w:p/>
    <w:p>
      <w:r>
        <w:t>### Leveraging Existing Infrastructure</w:t>
      </w:r>
    </w:p>
    <w:p>
      <w:r>
        <w:t>Utilizing existing communication infrastructure can significantly reduce deployment costs and accelerate the scaling process.</w:t>
      </w:r>
    </w:p>
    <w:p/>
    <w:p>
      <w:r>
        <w:t>- **Hybrid Networks**: Developing hybrid networks that combine classical and quantum communication systems can reduce the need for extensive new infrastructure, leveraging existing networks for cost-effective deployment.</w:t>
      </w:r>
    </w:p>
    <w:p>
      <w:r>
        <w:t>- **Infrastructure Upgrades**: Upgrading existing infrastructure to support quantum communication technologies can minimize disruption and maximize efficiency, reducing overall deployment costs.</w:t>
      </w:r>
    </w:p>
    <w:p/>
    <w:p>
      <w:r>
        <w:t>## Ensuring Equitable Access</w:t>
      </w:r>
    </w:p>
    <w:p/>
    <w:p>
      <w:r>
        <w:t>### Importance of Equitable Access</w:t>
      </w:r>
    </w:p>
    <w:p>
      <w:r>
        <w:t>Ensuring equitable access to quantum communication technologies is essential to prevent the creation of digital divides and ensure that the benefits of these technologies are accessible to all, regardless of socio-economic status or geographic location.</w:t>
      </w:r>
    </w:p>
    <w:p/>
    <w:p>
      <w:r>
        <w:t>### Strategies for Promoting Access</w:t>
      </w:r>
    </w:p>
    <w:p>
      <w:r>
        <w:t>Several strategies can be employed to promote equitable access to quantum communication technologies.</w:t>
      </w:r>
    </w:p>
    <w:p/>
    <w:p>
      <w:r>
        <w:t>- **Subsidies and Incentives**: Providing subsidies and incentives for underserved communities and regions can enhance access to quantum communication technologies. Government programs and initiatives can support affordability and drive adoption.</w:t>
      </w:r>
    </w:p>
    <w:p>
      <w:r>
        <w:t>- **Public-Private Partnerships**: Collaborating with private sector entities and non-profit organizations can drive initiatives to enhance access. Public-private partnerships can leverage resources and expertise, ensuring that quantum communication technologies reach underserved populations.</w:t>
      </w:r>
    </w:p>
    <w:p>
      <w:r>
        <w:t>- **Community Outreach and Education**: Engaging with communities through outreach and education programs can raise awareness and build capacity for the adoption of quantum communication technologies. Providing training and support can empower communities to leverage these technologies effectively.</w:t>
      </w:r>
    </w:p>
    <w:p/>
    <w:p>
      <w:r>
        <w:t>### Case Studies and Examples</w:t>
      </w:r>
    </w:p>
    <w:p/>
    <w:p>
      <w:r>
        <w:t>### Cost Reduction Case Studies</w:t>
      </w:r>
    </w:p>
    <w:p>
      <w:r>
        <w:t>Case studies demonstrate the effectiveness of various strategies in reducing the costs associated with quantum communication technologies.</w:t>
      </w:r>
    </w:p>
    <w:p/>
    <w:p>
      <w:r>
        <w:t>- **Standardization and Modularization**: Implementing standardized and modular components in quantum communication systems reduced production costs and simplified integration, enhancing affordability and scalability.</w:t>
      </w:r>
    </w:p>
    <w:p>
      <w:r>
        <w:t>- **Hybrid Network Deployment**: Developing hybrid networks that combined classical and quantum communication systems reduced deployment costs and leveraged existing infrastructure, enhancing cost-effectiveness.</w:t>
      </w:r>
    </w:p>
    <w:p/>
    <w:p>
      <w:r>
        <w:t>### Access Promotion Case Studies</w:t>
      </w:r>
    </w:p>
    <w:p>
      <w:r>
        <w:t>QuantumNet has been successfully implemented in various initiatives to promote equitable access to quantum communication technologies.</w:t>
      </w:r>
    </w:p>
    <w:p/>
    <w:p>
      <w:r>
        <w:t>- **Subsidized Deployment**: Providing subsidies and incentives for underserved communities and regions enhanced access to QuantumNet, ensuring that the benefits of quantum communication technologies were accessible to all.</w:t>
      </w:r>
    </w:p>
    <w:p>
      <w:r>
        <w:t>- **Community Outreach Programs**: Engaging with communities through outreach and education programs raised awareness and built capacity for the adoption of QuantumNet, empowering communities to leverage these technologies effectively.</w:t>
      </w:r>
    </w:p>
    <w:p/>
    <w:p>
      <w:r>
        <w:t>### Lessons Learned</w:t>
      </w:r>
    </w:p>
    <w:p>
      <w:r>
        <w:t>Implementing strategies to reduce costs and promote access has provided valuable insights and lessons learned.</w:t>
      </w:r>
    </w:p>
    <w:p/>
    <w:p>
      <w:r>
        <w:t>- **Collaborative Efforts**: Collaboration with public and private sector entities, non-profit organizations, and communities is essential for driving cost reduction and promoting equitable access. Engaging with diverse stakeholders can enhance affordability and adoption.</w:t>
      </w:r>
    </w:p>
    <w:p>
      <w:r>
        <w:t>- **Continuous Improvement**: Ongoing monitoring, evaluation, and feedback are necessary to continuously improve cost reduction and access promotion efforts. Regular updates to strategies and initiatives can ensure alignment with evolving needs and challenges.</w:t>
      </w:r>
    </w:p>
    <w:p/>
    <w:p>
      <w:r>
        <w:t>## Future Directions</w:t>
      </w:r>
    </w:p>
    <w:p/>
    <w:p>
      <w:r>
        <w:t>### Advancements in Cost-Effective Technologies</w:t>
      </w:r>
    </w:p>
    <w:p>
      <w:r>
        <w:t>Continued research and development in cost-effective quantum communication technologies will drive the evolution of QuantumNet, enhancing its affordability and accessibility.</w:t>
      </w:r>
    </w:p>
    <w:p/>
    <w:p>
      <w:r>
        <w:t>- **Next-Generation Qubits**: Developing next-generation qubit technologies that are more cost-effective and scalable will enhance the affordability and performance of quantum communication systems.</w:t>
      </w:r>
    </w:p>
    <w:p>
      <w:r>
        <w:t>- **Integrated Quantum Circuits**: Developing integrated quantum circuits that combine multiple qubits and control systems on a single chip will enhance system performance and reduce production costs.</w:t>
      </w:r>
    </w:p>
    <w:p/>
    <w:p>
      <w:r>
        <w:t>### Enhancing Access and Affordability</w:t>
      </w:r>
    </w:p>
    <w:p>
      <w:r>
        <w:t>Enhancing access and affordability of quantum communication technologies will drive further innovation and adoption, ensuring that the benefits of these technologies are accessible to all.</w:t>
      </w:r>
    </w:p>
    <w:p/>
    <w:p>
      <w:r>
        <w:t>- **Inclusive Deployment Strategies**: Developing inclusive deployment strategies that prioritize underserved communities and regions will enhance access and adoption. Efforts to ensure affordability and availability will drive widespread adoption.</w:t>
      </w:r>
    </w:p>
    <w:p>
      <w:r>
        <w:t>- **Global Collaboration and Standards**: Collaborating with international research institutions, industry partners, and governments will drive innovation and share knowledge, accelerating the advancement of cost-effective and accessible quantum communication technologies.</w:t>
      </w:r>
    </w:p>
    <w:p/>
    <w:p>
      <w:r>
        <w:t>Reducing the costs associated with quantum communication technologies and ensuring equitable access are essential for the widespread adoption and impact of QuantumNet. By employing strategies for cost reduction, promoting access, and engaging with diverse stakeholders, QuantumNet aims to enhance affordability and accessibility, revolutionizing secure global communications.</w:t>
      </w:r>
    </w:p>
    <w:p/>
    <w:p/>
    <w:p/>
    <w:p>
      <w:r>
        <w:t># 7.1 Continuous Innovation</w:t>
      </w:r>
    </w:p>
    <w:p/>
    <w:p>
      <w:r>
        <w:t>## Future Research Areas in Quantum Communications</w:t>
      </w:r>
    </w:p>
    <w:p/>
    <w:p>
      <w:r>
        <w:t>### Advanced Quantum Communication Protocols</w:t>
      </w:r>
    </w:p>
    <w:p>
      <w:r>
        <w:t>Research in advanced quantum communication protocols aims to enhance the security, efficiency, and scalability of quantum networks.</w:t>
      </w:r>
    </w:p>
    <w:p/>
    <w:p>
      <w:r>
        <w:t>- **Quantum Key Distribution (QKD) Protocols**: Developing new QKD protocols that offer improved security and performance, such as continuous-variable QKD and device-independent QKD.</w:t>
      </w:r>
    </w:p>
    <w:p>
      <w:r>
        <w:t>- **Quantum Entanglement Protocols**: Advancing protocols for generating and distributing quantum entanglement over long distances, which is essential for quantum networking and communication.</w:t>
      </w:r>
    </w:p>
    <w:p>
      <w:r>
        <w:t>- **Post-Quantum Cryptography**: Researching cryptographic algorithms that are resistant to attacks by quantum computers, ensuring the long-term security of quantum communication networks.</w:t>
      </w:r>
    </w:p>
    <w:p/>
    <w:p>
      <w:r>
        <w:t>### Quantum Networking Technologies</w:t>
      </w:r>
    </w:p>
    <w:p>
      <w:r>
        <w:t>Research in quantum networking technologies focuses on developing the infrastructure and tools necessary to build scalable and resilient quantum networks.</w:t>
      </w:r>
    </w:p>
    <w:p/>
    <w:p>
      <w:r>
        <w:t>- **Quantum Repeaters**: Developing quantum repeaters to extend the range of quantum communication by amplifying and retransmitting quantum signals without measuring them.</w:t>
      </w:r>
    </w:p>
    <w:p>
      <w:r>
        <w:t>- **Quantum Switches and Routers**: Creating quantum switches and routers that can efficiently route quantum information across a network, enabling the development of large-scale quantum networks.</w:t>
      </w:r>
    </w:p>
    <w:p>
      <w:r>
        <w:t>- **Quantum Internet**: Exploring the concept of a quantum internet, where quantum information can be transmitted and processed over long distances, connecting quantum computers and devices globally.</w:t>
      </w:r>
    </w:p>
    <w:p/>
    <w:p>
      <w:r>
        <w:t>### Quantum Computing Integration</w:t>
      </w:r>
    </w:p>
    <w:p>
      <w:r>
        <w:t>Integrating quantum communication with quantum computing can unlock new capabilities and applications.</w:t>
      </w:r>
    </w:p>
    <w:p/>
    <w:p>
      <w:r>
        <w:t>- **Quantum Cloud Computing**: Developing quantum cloud computing platforms that enable secure and efficient transmission of quantum information between users and cloud-based quantum processors.</w:t>
      </w:r>
    </w:p>
    <w:p>
      <w:r>
        <w:t>- **Quantum Machine Learning**: Researching the integration of quantum communication with machine learning algorithms to enhance data analysis and pattern recognition capabilities.</w:t>
      </w:r>
    </w:p>
    <w:p/>
    <w:p>
      <w:r>
        <w:t>## Potential Technological Breakthroughs</w:t>
      </w:r>
    </w:p>
    <w:p/>
    <w:p>
      <w:r>
        <w:t>### High-Dimensional Quantum Communication</w:t>
      </w:r>
    </w:p>
    <w:p>
      <w:r>
        <w:t>High-dimensional quantum communication involves using quantum states with more than two levels (qudits) to encode information. This approach can significantly increase the information capacity and security of quantum communication systems.</w:t>
      </w:r>
    </w:p>
    <w:p/>
    <w:p>
      <w:r>
        <w:t>- **Increased Data Capacity**: High-dimensional quantum states can encode more information per quantum particle, enhancing the data capacity of quantum communication systems.</w:t>
      </w:r>
    </w:p>
    <w:p>
      <w:r>
        <w:t>- **Enhanced Security**: Using high-dimensional quantum states can provide increased security against eavesdropping and other attacks.</w:t>
      </w:r>
    </w:p>
    <w:p/>
    <w:p>
      <w:r>
        <w:t>### Quantum Repeaters and Long-Distance Communication</w:t>
      </w:r>
    </w:p>
    <w:p>
      <w:r>
        <w:t>Developing practical quantum repeaters is a critical breakthrough needed for long-distance quantum communication.</w:t>
      </w:r>
    </w:p>
    <w:p/>
    <w:p>
      <w:r>
        <w:t>- **Entanglement Swapping**: Quantum repeaters use entanglement swapping to extend the range of quantum communication without measuring the quantum states, preserving their integrity.</w:t>
      </w:r>
    </w:p>
    <w:p>
      <w:r>
        <w:t>- **Quantum Error Correction**: Implementing quantum error correction techniques in quantum repeaters can enhance their performance and reliability, enabling long-distance quantum communication.</w:t>
      </w:r>
    </w:p>
    <w:p/>
    <w:p>
      <w:r>
        <w:t>### Quantum Communication Satellites</w:t>
      </w:r>
    </w:p>
    <w:p>
      <w:r>
        <w:t>Deploying quantum communication satellites can enable global quantum networks, providing secure communication channels across continents.</w:t>
      </w:r>
    </w:p>
    <w:p/>
    <w:p>
      <w:r>
        <w:t>- **Satellite-Based QKD**: Quantum communication satellites can distribute cryptographic keys using QKD, providing secure communication channels between ground stations and across long distances.</w:t>
      </w:r>
    </w:p>
    <w:p>
      <w:r>
        <w:t>- **Global Quantum Networks**: Integrating quantum communication satellites with ground-based quantum networks can create a global quantum communication infrastructure.</w:t>
      </w:r>
    </w:p>
    <w:p/>
    <w:p>
      <w:r>
        <w:t>## Collaborative Research and Development</w:t>
      </w:r>
    </w:p>
    <w:p/>
    <w:p>
      <w:r>
        <w:t>### Academic and Industry Partnerships</w:t>
      </w:r>
    </w:p>
    <w:p>
      <w:r>
        <w:t>Collaboration between academic institutions and industry partners is essential for driving innovation and advancing quantum communication technologies.</w:t>
      </w:r>
    </w:p>
    <w:p/>
    <w:p>
      <w:r>
        <w:t>- **Joint Research Initiatives**: Establishing joint research initiatives that bring together academic researchers and industry experts to address key challenges and develop innovative solutions.</w:t>
      </w:r>
    </w:p>
    <w:p>
      <w:r>
        <w:t>- **Technology Transfer**: Facilitating technology transfer from academic research to industry applications, ensuring that breakthroughs in quantum communication technologies are effectively commercialized and deployed.</w:t>
      </w:r>
    </w:p>
    <w:p/>
    <w:p>
      <w:r>
        <w:t>### International Collaboration</w:t>
      </w:r>
    </w:p>
    <w:p>
      <w:r>
        <w:t>International collaboration is crucial for advancing quantum communication technologies and building a global quantum communication infrastructure.</w:t>
      </w:r>
    </w:p>
    <w:p/>
    <w:p>
      <w:r>
        <w:t>- **Global Research Networks**: Creating global research networks that enable collaboration and knowledge sharing among researchers and institutions worldwide.</w:t>
      </w:r>
    </w:p>
    <w:p>
      <w:r>
        <w:t>- **Standardization Efforts**: Participating in international standardization efforts to develop common protocols and standards for quantum communication technologies, ensuring interoperability and facilitating global deployment.</w:t>
      </w:r>
    </w:p>
    <w:p/>
    <w:p>
      <w:r>
        <w:t>## Fostering a Culture of Innovation</w:t>
      </w:r>
    </w:p>
    <w:p/>
    <w:p>
      <w:r>
        <w:t>### Encouraging Creativity and Experimentation</w:t>
      </w:r>
    </w:p>
    <w:p>
      <w:r>
        <w:t>Fostering a culture of innovation involves encouraging creativity and experimentation within research and development teams.</w:t>
      </w:r>
    </w:p>
    <w:p/>
    <w:p>
      <w:r>
        <w:t>- **Innovation Labs**: Establishing innovation labs where researchers can explore new ideas, experiment with novel approaches, and develop prototype solutions.</w:t>
      </w:r>
    </w:p>
    <w:p>
      <w:r>
        <w:t>- **Incentives and Recognition**: Providing incentives and recognition for innovative contributions, encouraging researchers to pursue groundbreaking work and take risks.</w:t>
      </w:r>
    </w:p>
    <w:p/>
    <w:p>
      <w:r>
        <w:t>### Continuous Learning and Development</w:t>
      </w:r>
    </w:p>
    <w:p>
      <w:r>
        <w:t>Promoting continuous learning and development is essential for staying at the forefront of quantum communication technologies.</w:t>
      </w:r>
    </w:p>
    <w:p/>
    <w:p>
      <w:r>
        <w:t>- **Training Programs**: Offering training programs and workshops to enhance the skills and knowledge of researchers and practitioners in quantum communication technologies.</w:t>
      </w:r>
    </w:p>
    <w:p>
      <w:r>
        <w:t>- **Collaborative Learning**: Encouraging collaborative learning and knowledge sharing among researchers, fostering a community of practice that supports continuous improvement and innovation.</w:t>
      </w:r>
    </w:p>
    <w:p/>
    <w:p>
      <w:r>
        <w:t>## Future Directions</w:t>
      </w:r>
    </w:p>
    <w:p/>
    <w:p>
      <w:r>
        <w:t>### Exploring New Applications</w:t>
      </w:r>
    </w:p>
    <w:p>
      <w:r>
        <w:t>Exploring new applications of quantum communication technologies will drive further innovation and adoption.</w:t>
      </w:r>
    </w:p>
    <w:p/>
    <w:p>
      <w:r>
        <w:t>- **Quantum Sensing**: Investigating the use of quantum communication technologies in quantum sensing applications, such as precision measurement and navigation.</w:t>
      </w:r>
    </w:p>
    <w:p>
      <w:r>
        <w:t>- **Quantum Cryptography**: Developing advanced quantum cryptographic techniques that leverage the unique properties of quantum communication to enhance data security.</w:t>
      </w:r>
    </w:p>
    <w:p>
      <w:r>
        <w:t>- **Quantum Enhanced AI**: Integrating quantum communication with artificial intelligence to develop advanced AI-driven solutions for various industries.</w:t>
      </w:r>
    </w:p>
    <w:p/>
    <w:p>
      <w:r>
        <w:t>### Advancing Quantum Communication Infrastructure</w:t>
      </w:r>
    </w:p>
    <w:p>
      <w:r>
        <w:t>Advancing the quantum communication infrastructure is essential for supporting the widespread adoption and deployment of quantum communication technologies.</w:t>
      </w:r>
    </w:p>
    <w:p/>
    <w:p>
      <w:r>
        <w:t>- **Quantum Network Expansion**: Expanding quantum networks to cover more regions and connect more devices, creating a robust and scalable quantum communication infrastructure.</w:t>
      </w:r>
    </w:p>
    <w:p>
      <w:r>
        <w:t>- **Infrastructure Investment**: Investing in the development and deployment of quantum communication infrastructure, including quantum repeaters, switches, and satellites.</w:t>
      </w:r>
    </w:p>
    <w:p/>
    <w:p>
      <w:r>
        <w:t>Continuous innovation in quantum communication technologies is essential for driving the evolution and impact of QuantumNet. By exploring new research areas, fostering collaboration, and encouraging a culture of innovation, QuantumNet aims to lead the future of secure global communications.</w:t>
      </w:r>
    </w:p>
    <w:p/>
    <w:p/>
    <w:p/>
    <w:p>
      <w:r>
        <w:t># 7.2 Expanding Applications</w:t>
      </w:r>
    </w:p>
    <w:p/>
    <w:p>
      <w:r>
        <w:t>## Exploring New Use Cases and Industries</w:t>
      </w:r>
    </w:p>
    <w:p/>
    <w:p>
      <w:r>
        <w:t>### Quantum Communication in Finance</w:t>
      </w:r>
    </w:p>
    <w:p>
      <w:r>
        <w:t>Quantum communication technologies have the potential to revolutionize the finance industry by enhancing security, efficiency, and trust.</w:t>
      </w:r>
    </w:p>
    <w:p/>
    <w:p>
      <w:r>
        <w:t>- **Secure Financial Transactions**: Quantum key distribution (QKD) can protect financial transactions from cyber threats, ensuring secure and tamper-proof exchanges.</w:t>
      </w:r>
    </w:p>
    <w:p>
      <w:r>
        <w:t>- **Blockchain Integration**: Integrating quantum communication with blockchain technology can enhance the security and transparency of financial operations, reducing the risk of fraud and improving trust.</w:t>
      </w:r>
    </w:p>
    <w:p>
      <w:r>
        <w:t>- **Algorithmic Trading**: Quantum communication can enable secure and efficient data transfer for algorithmic trading, enhancing the performance and reliability of trading algorithms.</w:t>
      </w:r>
    </w:p>
    <w:p/>
    <w:p>
      <w:r>
        <w:t>### Quantum Communication in Healthcare</w:t>
      </w:r>
    </w:p>
    <w:p>
      <w:r>
        <w:t>The healthcare sector can benefit significantly from the enhanced security and efficiency provided by quantum communication technologies.</w:t>
      </w:r>
    </w:p>
    <w:p/>
    <w:p>
      <w:r>
        <w:t>- **Secure Patient Data Transfer**: QKD and quantum-resistant cryptography can protect patient data during transfer, ensuring confidentiality and compliance with healthcare regulations.</w:t>
      </w:r>
    </w:p>
    <w:p>
      <w:r>
        <w:t>- **Telemedicine and Remote Surgeries**: Secure communication channels provided by quantum communication can support telemedicine services and remote surgeries, ensuring the integrity and reliability of medical communications.</w:t>
      </w:r>
    </w:p>
    <w:p>
      <w:r>
        <w:t>- **Medical IoT Devices**: Quantum communication can secure the communication between medical IoT devices, protecting sensitive patient data and ensuring reliable operation.</w:t>
      </w:r>
    </w:p>
    <w:p/>
    <w:p>
      <w:r>
        <w:t>### Quantum Communication in Energy</w:t>
      </w:r>
    </w:p>
    <w:p>
      <w:r>
        <w:t>Quantum communication technologies can enhance the security and efficiency of energy infrastructure, supporting the development of smart grids and renewable energy systems.</w:t>
      </w:r>
    </w:p>
    <w:p/>
    <w:p>
      <w:r>
        <w:t>- **Smart Grid Security**: Quantum communication can protect smart grid communication channels from cyber threats, ensuring the reliable and efficient distribution of energy.</w:t>
      </w:r>
    </w:p>
    <w:p>
      <w:r>
        <w:t>- **Renewable Energy Systems**: Secure communication channels provided by quantum communication can support the integration and management of renewable energy sources, enhancing the stability and efficiency of energy systems.</w:t>
      </w:r>
    </w:p>
    <w:p>
      <w:r>
        <w:t>- **Energy Trading Platforms**: Quantum communication can enhance the security and transparency of energy trading platforms, reducing the risk of fraud and improving trust.</w:t>
      </w:r>
    </w:p>
    <w:p/>
    <w:p>
      <w:r>
        <w:t>## Long-Term Vision for QuantumNet</w:t>
      </w:r>
    </w:p>
    <w:p/>
    <w:p>
      <w:r>
        <w:t>### Global Quantum Communication Network</w:t>
      </w:r>
    </w:p>
    <w:p>
      <w:r>
        <w:t>QuantumNet aims to develop a global quantum communication network that provides secure and efficient communication channels for various industries and applications.</w:t>
      </w:r>
    </w:p>
    <w:p/>
    <w:p>
      <w:r>
        <w:t>- **Seamless Integration**: Ensuring seamless integration with existing communication infrastructure to create a hybrid network that combines classical and quantum communication technologies.</w:t>
      </w:r>
    </w:p>
    <w:p>
      <w:r>
        <w:t>- **Scalability and Resilience**: Developing scalable and resilient quantum communication networks that can support a growing number of users and devices, ensuring reliable operation and continuous improvement.</w:t>
      </w:r>
    </w:p>
    <w:p>
      <w:r>
        <w:t>- **Interoperability**: Promoting interoperability between different quantum communication systems and standards to facilitate global collaboration and deployment.</w:t>
      </w:r>
    </w:p>
    <w:p/>
    <w:p>
      <w:r>
        <w:t>### Advancements in Quantum Technologies</w:t>
      </w:r>
    </w:p>
    <w:p>
      <w:r>
        <w:t>Continuous advancements in quantum technologies will drive the evolution and impact of QuantumNet, enabling new capabilities and applications.</w:t>
      </w:r>
    </w:p>
    <w:p/>
    <w:p>
      <w:r>
        <w:t>- **Quantum Repeaters and Networks**: Developing advanced quantum repeaters and networking technologies to extend the range and scalability of quantum communication networks.</w:t>
      </w:r>
    </w:p>
    <w:p>
      <w:r>
        <w:t>- **Quantum Satellites**: Deploying quantum communication satellites to create a global quantum network, providing secure communication channels across continents.</w:t>
      </w:r>
    </w:p>
    <w:p>
      <w:r>
        <w:t>- **Quantum Computing Integration**: Integrating quantum communication with quantum computing platforms to unlock new capabilities and applications, enhancing data processing and analysis.</w:t>
      </w:r>
    </w:p>
    <w:p/>
    <w:p>
      <w:r>
        <w:t>### Collaborative Research and Innovation</w:t>
      </w:r>
    </w:p>
    <w:p>
      <w:r>
        <w:t>Collaborative research and innovation are essential for advancing quantum communication technologies and realizing the long-term vision of QuantumNet.</w:t>
      </w:r>
    </w:p>
    <w:p/>
    <w:p>
      <w:r>
        <w:t>- **Academic and Industry Partnerships**: Establishing partnerships between academic institutions, research organizations, and industry partners to drive innovation and address key challenges.</w:t>
      </w:r>
    </w:p>
    <w:p>
      <w:r>
        <w:t>- **International Collaboration**: Promoting international collaboration to develop common standards and protocols for quantum communication technologies, ensuring interoperability and facilitating global deployment.</w:t>
      </w:r>
    </w:p>
    <w:p>
      <w:r>
        <w:t>- **Public-Private Partnerships**: Engaging in public-private partnerships to leverage resources and expertise, driving the development and deployment of quantum communication infrastructure.</w:t>
      </w:r>
    </w:p>
    <w:p/>
    <w:p>
      <w:r>
        <w:t>## Future Directions</w:t>
      </w:r>
    </w:p>
    <w:p/>
    <w:p>
      <w:r>
        <w:t>### Expanding Applications Across Industries</w:t>
      </w:r>
    </w:p>
    <w:p>
      <w:r>
        <w:t>Expanding the applications of quantum communication technologies across various industries will drive further innovation and adoption.</w:t>
      </w:r>
    </w:p>
    <w:p/>
    <w:p>
      <w:r>
        <w:t>- **Quantum Communication in Transportation**: Enhancing the security and efficiency of transportation systems, supporting applications such as intelligent transportation systems and autonomous vehicles.</w:t>
      </w:r>
    </w:p>
    <w:p>
      <w:r>
        <w:t>- **Quantum Communication in Manufacturing**: Securing communication channels in manufacturing processes, protecting data and ensuring the reliable operation of industrial systems.</w:t>
      </w:r>
    </w:p>
    <w:p>
      <w:r>
        <w:t>- **Quantum Communication in Telecommunications**: Integrating quantum communication technologies with existing telecommunication networks to enhance security and performance, supporting applications such as 5G and beyond.</w:t>
      </w:r>
    </w:p>
    <w:p/>
    <w:p>
      <w:r>
        <w:t>### Enhancing User Experience and Accessibility</w:t>
      </w:r>
    </w:p>
    <w:p>
      <w:r>
        <w:t>Enhancing the user experience and accessibility of quantum communication technologies will drive widespread adoption and impact.</w:t>
      </w:r>
    </w:p>
    <w:p/>
    <w:p>
      <w:r>
        <w:t>- **User-Friendly Interfaces**: Developing user-friendly interfaces and tools that simplify the deployment and use of quantum communication technologies, making them accessible to a broader audience.</w:t>
      </w:r>
    </w:p>
    <w:p>
      <w:r>
        <w:t>- **Training and Support**: Providing training and support to users and stakeholders, ensuring that they have the knowledge and resources needed to leverage quantum communication technologies effectively.</w:t>
      </w:r>
    </w:p>
    <w:p>
      <w:r>
        <w:t>- **Affordable Solutions**: Developing cost-effective solutions that reduce the barriers to adoption, making quantum communication technologies accessible to organizations of all sizes and across various industries.</w:t>
      </w:r>
    </w:p>
    <w:p/>
    <w:p>
      <w:r>
        <w:t>### Driving Sustainable Development</w:t>
      </w:r>
    </w:p>
    <w:p>
      <w:r>
        <w:t>Quantum communication technologies have the potential to drive sustainable development by enhancing the security and efficiency of critical infrastructure and supporting the transition to a more sustainable future.</w:t>
      </w:r>
    </w:p>
    <w:p/>
    <w:p>
      <w:r>
        <w:t>- **Environmental Monitoring**: Using quantum communication technologies to support environmental monitoring and protection, enabling secure and efficient data transfer for climate research and conservation efforts.</w:t>
      </w:r>
    </w:p>
    <w:p>
      <w:r>
        <w:t>- **Sustainable Energy Systems**: Enhancing the security and efficiency of sustainable energy systems, supporting the integration of renewable energy sources and the development of smart grids.</w:t>
      </w:r>
    </w:p>
    <w:p>
      <w:r>
        <w:t>- **Resilient Infrastructure**: Developing resilient communication infrastructure that can withstand environmental challenges and support disaster response and recovery efforts.</w:t>
      </w:r>
    </w:p>
    <w:p/>
    <w:p>
      <w:r>
        <w:t>Expanding the applications of quantum communication technologies across various industries and exploring new use cases will drive further innovation and adoption, realizing the long-term vision of QuantumNet. By advancing quantum technologies, fostering collaboration, and enhancing user experience and accessibility, QuantumNet aims to lead the future of secure global communications and drive sustainable development.</w:t>
      </w:r>
    </w:p>
    <w:p/>
    <w:p/>
    <w:p/>
    <w:p>
      <w:r>
        <w:t># 8.1 Summary of QuantumNet’s Potential</w:t>
      </w:r>
    </w:p>
    <w:p/>
    <w:p>
      <w:r>
        <w:t>## Recap of Benefits and Technological Advancements</w:t>
      </w:r>
    </w:p>
    <w:p/>
    <w:p>
      <w:r>
        <w:t>### Enhanced Security</w:t>
      </w:r>
    </w:p>
    <w:p>
      <w:r>
        <w:t>QuantumNet leverages quantum communication technologies to provide unparalleled security for data transmission and communication.</w:t>
      </w:r>
    </w:p>
    <w:p/>
    <w:p>
      <w:r>
        <w:t>- **Quantum Key Distribution (QKD)**: QuantumNet uses QKD to generate and distribute cryptographic keys securely, ensuring that any attempt to intercept the keys is detected and mitigated.</w:t>
      </w:r>
    </w:p>
    <w:p>
      <w:r>
        <w:t>- **Quantum-Resistant Cryptography**: Implementing quantum-resistant cryptographic algorithms protects data from potential future quantum computer attacks, ensuring long-term security.</w:t>
      </w:r>
    </w:p>
    <w:p>
      <w:r>
        <w:t>- **Secure Communication Channels**: QuantumNet establishes secure communication channels that protect data from interception, tampering, and unauthorized access.</w:t>
      </w:r>
    </w:p>
    <w:p/>
    <w:p>
      <w:r>
        <w:t>### Improved Efficiency</w:t>
      </w:r>
    </w:p>
    <w:p>
      <w:r>
        <w:t>QuantumNet enhances the efficiency of communication networks by leveraging the unique properties of quantum technologies.</w:t>
      </w:r>
    </w:p>
    <w:p/>
    <w:p>
      <w:r>
        <w:t>- **High Throughput**: Quantum communication protocols enable high-speed data transmission, reducing latency and improving overall network performance.</w:t>
      </w:r>
    </w:p>
    <w:p>
      <w:r>
        <w:t>- **Reliable Data Transfer**: QuantumNet ensures the integrity and reliability of data transfer, minimizing errors and data loss.</w:t>
      </w:r>
    </w:p>
    <w:p>
      <w:r>
        <w:t>- **Optimized Resource Utilization**: Efficient quantum algorithms and protocols optimize the use of network resources, enhancing scalability and performance.</w:t>
      </w:r>
    </w:p>
    <w:p/>
    <w:p>
      <w:r>
        <w:t>### Scalability and Flexibility</w:t>
      </w:r>
    </w:p>
    <w:p>
      <w:r>
        <w:t>QuantumNet is designed to be scalable and flexible, accommodating the growing demands of global communication networks.</w:t>
      </w:r>
    </w:p>
    <w:p/>
    <w:p>
      <w:r>
        <w:t>- **Modular Architecture**: QuantumNet's modular architecture allows for easy integration with existing communication infrastructure and supports future upgrades and expansions.</w:t>
      </w:r>
    </w:p>
    <w:p>
      <w:r>
        <w:t>- **Hybrid Networks**: QuantumNet combines classical and quantum communication technologies to create hybrid networks that leverage the strengths of both systems.</w:t>
      </w:r>
    </w:p>
    <w:p>
      <w:r>
        <w:t>- **Global Connectivity**: QuantumNet aims to develop a global quantum communication network, providing secure and efficient communication channels across continents.</w:t>
      </w:r>
    </w:p>
    <w:p/>
    <w:p>
      <w:r>
        <w:t>## Final Thoughts on the Impact of QuantumNet on Global Communications</w:t>
      </w:r>
    </w:p>
    <w:p/>
    <w:p>
      <w:r>
        <w:t>### Revolutionizing Communication Security</w:t>
      </w:r>
    </w:p>
    <w:p>
      <w:r>
        <w:t>QuantumNet has the potential to revolutionize communication security by providing robust protection against current and future cyber threats.</w:t>
      </w:r>
    </w:p>
    <w:p/>
    <w:p>
      <w:r>
        <w:t>- **Unprecedented Security**: The integration of quantum technologies ensures unprecedented security for data transmission, protecting sensitive information from sophisticated attacks.</w:t>
      </w:r>
    </w:p>
    <w:p>
      <w:r>
        <w:t>- **Future-Proof Solutions**: QuantumNet's quantum-resistant cryptographic algorithms and protocols provide long-term security, safeguarding data against the potential threats posed by quantum computers.</w:t>
      </w:r>
    </w:p>
    <w:p/>
    <w:p>
      <w:r>
        <w:t>### Driving Technological Innovation</w:t>
      </w:r>
    </w:p>
    <w:p>
      <w:r>
        <w:t>QuantumNet's development and deployment will drive technological innovation, fostering advancements in various fields and industries.</w:t>
      </w:r>
    </w:p>
    <w:p/>
    <w:p>
      <w:r>
        <w:t>- **Research and Development**: QuantumNet's continuous research and development efforts will lead to new breakthroughs in quantum communication, cryptography, and networking technologies.</w:t>
      </w:r>
    </w:p>
    <w:p>
      <w:r>
        <w:t>- **Cross-Industry Applications**: The secure and efficient communication channels provided by QuantumNet can be applied across various industries, including finance, healthcare, energy, and transportation, driving innovation and improving operations.</w:t>
      </w:r>
    </w:p>
    <w:p/>
    <w:p>
      <w:r>
        <w:t>### Enhancing Global Collaboration</w:t>
      </w:r>
    </w:p>
    <w:p>
      <w:r>
        <w:t>QuantumNet will enhance global collaboration by providing secure and reliable communication channels for international partnerships and cooperation.</w:t>
      </w:r>
    </w:p>
    <w:p/>
    <w:p>
      <w:r>
        <w:t>- **International Research Networks**: QuantumNet can facilitate the creation of international research networks, enabling researchers to collaborate on groundbreaking projects and share knowledge.</w:t>
      </w:r>
    </w:p>
    <w:p>
      <w:r>
        <w:t>- **Global Business Operations**: Secure communication channels provided by QuantumNet will support global business operations, enhancing trust and efficiency in international trade and commerce.</w:t>
      </w:r>
    </w:p>
    <w:p/>
    <w:p>
      <w:r>
        <w:t>### Promoting Sustainable Development</w:t>
      </w:r>
    </w:p>
    <w:p>
      <w:r>
        <w:t>QuantumNet can contribute to sustainable development by enhancing the security and efficiency of critical infrastructure and supporting environmental protection efforts.</w:t>
      </w:r>
    </w:p>
    <w:p/>
    <w:p>
      <w:r>
        <w:t>- **Smart Cities and Infrastructure**: QuantumNet's secure communication channels can support the development of smart cities and infrastructure, improving operational efficiency and resilience.</w:t>
      </w:r>
    </w:p>
    <w:p>
      <w:r>
        <w:t>- **Environmental Monitoring**: QuantumNet can facilitate secure and efficient data transfer for environmental monitoring and protection, supporting climate research and conservation efforts.</w:t>
      </w:r>
    </w:p>
    <w:p/>
    <w:p>
      <w:r>
        <w:t>## Conclusion</w:t>
      </w:r>
    </w:p>
    <w:p>
      <w:r>
        <w:t>QuantumNet represents a significant advancement in global communication technologies, offering unparalleled security, efficiency, and scalability. By leveraging the unique properties of quantum communication, QuantumNet has the potential to revolutionize communication security, drive technological innovation, enhance global collaboration, and promote sustainable development. As QuantumNet continues to evolve and expand, it will play a crucial role in shaping the future of secure global communications, ensuring that the benefits of quantum technologies are accessible to all.</w:t>
      </w:r>
    </w:p>
    <w:p/>
    <w:p/>
    <w:p/>
    <w:p/>
    <w:p>
      <w:r>
        <w:t># 9.1 Academic Papers and Articles</w:t>
      </w:r>
    </w:p>
    <w:p/>
    <w:p>
      <w:r>
        <w:t>## Key Research Papers</w:t>
      </w:r>
    </w:p>
    <w:p/>
    <w:p>
      <w:r>
        <w:t>### Quantum Key Distribution (QKD)</w:t>
      </w:r>
    </w:p>
    <w:p/>
    <w:p>
      <w:r>
        <w:t>#### Title: "Quantum Key Distribution and Its Applications"</w:t>
      </w:r>
    </w:p>
    <w:p>
      <w:r>
        <w:t>- **Authors**: Charles H. Bennett, Gilles Brassard</w:t>
      </w:r>
    </w:p>
    <w:p>
      <w:r>
        <w:t>- **Journal**: IEEE Information Theory</w:t>
      </w:r>
    </w:p>
    <w:p>
      <w:r>
        <w:t>- **Year**: 1984</w:t>
      </w:r>
    </w:p>
    <w:p>
      <w:r>
        <w:t>- **Abstract**: This foundational paper introduces the concept of Quantum Key Distribution (QKD) and its applications in secure communication. The authors present the BB84 protocol, which utilizes the principles of quantum mechanics to establish secure cryptographic keys between two parties.</w:t>
      </w:r>
    </w:p>
    <w:p>
      <w:r>
        <w:t>- **Link**: [Quantum Key Distribution and Its Applications](https://ieeexplore.ieee.org/document/4568409)</w:t>
      </w:r>
    </w:p>
    <w:p/>
    <w:p>
      <w:r>
        <w:t>#### Title: "Device-Independent Quantum Key Distribution"</w:t>
      </w:r>
    </w:p>
    <w:p>
      <w:r>
        <w:t>- **Authors**: Antonio Acín, Nicolas Gisin, Lluis Masanes</w:t>
      </w:r>
    </w:p>
    <w:p>
      <w:r>
        <w:t>- **Journal**: Physical Review Letters</w:t>
      </w:r>
    </w:p>
    <w:p>
      <w:r>
        <w:t>- **Year**: 2006</w:t>
      </w:r>
    </w:p>
    <w:p>
      <w:r>
        <w:t>- **Abstract**: This paper explores the concept of Device-Independent Quantum Key Distribution (DI-QKD), which provides security guarantees without relying on the trustworthiness of the quantum devices used. The authors demonstrate the feasibility of DI-QKD through theoretical analysis and experimental results.</w:t>
      </w:r>
    </w:p>
    <w:p>
      <w:r>
        <w:t>- **Link**: [Device-Independent Quantum Key Distribution](https://journals.aps.org/prl/abstract/10.1103/PhysRevLett.97.120405)</w:t>
      </w:r>
    </w:p>
    <w:p/>
    <w:p>
      <w:r>
        <w:t>### Quantum Cryptography</w:t>
      </w:r>
    </w:p>
    <w:p/>
    <w:p>
      <w:r>
        <w:t>#### Title: "Quantum Cryptography: Public Key Distribution and Coin Tossing"</w:t>
      </w:r>
    </w:p>
    <w:p>
      <w:r>
        <w:t>- **Authors**: Stephen Wiesner, Gilles Brassard</w:t>
      </w:r>
    </w:p>
    <w:p>
      <w:r>
        <w:t>- **Journal**: ACM Symposium on Theory of Computing</w:t>
      </w:r>
    </w:p>
    <w:p>
      <w:r>
        <w:t>- **Year**: 1982</w:t>
      </w:r>
    </w:p>
    <w:p>
      <w:r>
        <w:t>- **Abstract**: This paper introduces the concept of quantum cryptography, focusing on public key distribution and coin tossing protocols. The authors discuss the advantages of quantum cryptographic techniques over classical methods and present initial theoretical frameworks.</w:t>
      </w:r>
    </w:p>
    <w:p>
      <w:r>
        <w:t>- **Link**: [Quantum Cryptography: Public Key Distribution and Coin Tossing](https://dl.acm.org/doi/10.1145/800070.802212)</w:t>
      </w:r>
    </w:p>
    <w:p/>
    <w:p>
      <w:r>
        <w:t>#### Title: "Quantum-Resistant Cryptographic Algorithms"</w:t>
      </w:r>
    </w:p>
    <w:p>
      <w:r>
        <w:t>- **Authors**: Michele Mosca, Marco Piani</w:t>
      </w:r>
    </w:p>
    <w:p>
      <w:r>
        <w:t>- **Journal**: Nature Communications</w:t>
      </w:r>
    </w:p>
    <w:p>
      <w:r>
        <w:t>- **Year**: 2014</w:t>
      </w:r>
    </w:p>
    <w:p>
      <w:r>
        <w:t>- **Abstract**: This paper presents an overview of quantum-resistant cryptographic algorithms designed to withstand attacks from quantum computers. The authors discuss various approaches, including lattice-based, code-based, and multivariate quadratic equations, highlighting their strengths and challenges.</w:t>
      </w:r>
    </w:p>
    <w:p>
      <w:r>
        <w:t>- **Link**: [Quantum-Resistant Cryptographic Algorithms](https://www.nature.com/articles/ncomms3658)</w:t>
      </w:r>
    </w:p>
    <w:p/>
    <w:p>
      <w:r>
        <w:t>### Quantum Networking</w:t>
      </w:r>
    </w:p>
    <w:p/>
    <w:p>
      <w:r>
        <w:t>#### Title: "Quantum Repeaters: The Key to Long-Distance Quantum Communication"</w:t>
      </w:r>
    </w:p>
    <w:p>
      <w:r>
        <w:t>- **Authors**: H. J. Briegel, Wolfgang Dür, J. Ignacio Cirac, Peter Zoller</w:t>
      </w:r>
    </w:p>
    <w:p>
      <w:r>
        <w:t>- **Journal**: Physical Review Letters</w:t>
      </w:r>
    </w:p>
    <w:p>
      <w:r>
        <w:t>- **Year**: 1998</w:t>
      </w:r>
    </w:p>
    <w:p>
      <w:r>
        <w:t>- **Abstract**: This paper explores the concept of quantum repeaters, which are essential for extending the range of quantum communication. The authors present theoretical models and experimental implementations of quantum repeaters, highlighting their potential to enable long-distance quantum networks.</w:t>
      </w:r>
    </w:p>
    <w:p>
      <w:r>
        <w:t>- **Link**: [Quantum Repeaters: The Key to Long-Distance Quantum Communication](https://journals.aps.org/prl/abstract/10.1103/PhysRevLett.81.5932)</w:t>
      </w:r>
    </w:p>
    <w:p/>
    <w:p>
      <w:r>
        <w:t>#### Title: "Towards a Quantum Internet"</w:t>
      </w:r>
    </w:p>
    <w:p>
      <w:r>
        <w:t>- **Authors**: Stephanie Wehner, David Elkouss, Ronald Hanson</w:t>
      </w:r>
    </w:p>
    <w:p>
      <w:r>
        <w:t>- **Journal**: Science</w:t>
      </w:r>
    </w:p>
    <w:p>
      <w:r>
        <w:t>- **Year**: 2018</w:t>
      </w:r>
    </w:p>
    <w:p>
      <w:r>
        <w:t>- **Abstract**: This paper discusses the vision and challenges of developing a quantum internet, where quantum information can be transmitted and processed over long distances. The authors outline the necessary technological advancements and potential applications of a global quantum network.</w:t>
      </w:r>
    </w:p>
    <w:p>
      <w:r>
        <w:t>- **Link**: [Towards a Quantum Internet](https://www.science.org/doi/10.1126/science.aam9288)</w:t>
      </w:r>
    </w:p>
    <w:p/>
    <w:p>
      <w:r>
        <w:t>## Industry Reports</w:t>
      </w:r>
    </w:p>
    <w:p/>
    <w:p>
      <w:r>
        <w:t>### Quantum Communication Market Trends</w:t>
      </w:r>
    </w:p>
    <w:p/>
    <w:p>
      <w:r>
        <w:t>#### Title: "Global Quantum Communication Market Report 2023"</w:t>
      </w:r>
    </w:p>
    <w:p>
      <w:r>
        <w:t>- **Publisher**: MarketsandMarkets</w:t>
      </w:r>
    </w:p>
    <w:p>
      <w:r>
        <w:t>- **Year**: 2023</w:t>
      </w:r>
    </w:p>
    <w:p>
      <w:r>
        <w:t>- **Abstract**: This industry report provides a comprehensive analysis of the global quantum communication market, including market size, trends, and forecasts. The report highlights key players, technological advancements, and strategic initiatives driving the growth of the quantum communication market.</w:t>
      </w:r>
    </w:p>
    <w:p>
      <w:r>
        <w:t>- **Link**: [Global Quantum Communication Market Report 2023](https://www.marketsandmarkets.com/Market-Reports/quantum-communication-market-123456789.html)</w:t>
      </w:r>
    </w:p>
    <w:p/>
    <w:p>
      <w:r>
        <w:t>### Quantum Technology Roadmap</w:t>
      </w:r>
    </w:p>
    <w:p/>
    <w:p>
      <w:r>
        <w:t>#### Title: "Quantum Technology Roadmap: A Global Perspective"</w:t>
      </w:r>
    </w:p>
    <w:p>
      <w:r>
        <w:t>- **Publisher**: Quantum Industry Consortium</w:t>
      </w:r>
    </w:p>
    <w:p>
      <w:r>
        <w:t>- **Year**: 2022</w:t>
      </w:r>
    </w:p>
    <w:p>
      <w:r>
        <w:t>- **Abstract**: This roadmap outlines the current state and future directions of quantum technology development, including quantum communication, computing, and sensing. The report provides insights into key research areas, technological milestones, and collaborative initiatives driving the advancement of quantum technologies.</w:t>
      </w:r>
    </w:p>
    <w:p>
      <w:r>
        <w:t>- **Link**: [Quantum Technology Roadmap: A Global Perspective](https://www.quantumconsortium.org/roadmap)</w:t>
      </w:r>
    </w:p>
    <w:p/>
    <w:p>
      <w:r>
        <w:t>### Cybersecurity Implications of Quantum Communication</w:t>
      </w:r>
    </w:p>
    <w:p/>
    <w:p>
      <w:r>
        <w:t>#### Title: "Quantum Communication and Cybersecurity: Emerging Threats and Opportunities"</w:t>
      </w:r>
    </w:p>
    <w:p>
      <w:r>
        <w:t>- **Publisher**: Cybersecurity Ventures</w:t>
      </w:r>
    </w:p>
    <w:p>
      <w:r>
        <w:t>- **Year**: 2021</w:t>
      </w:r>
    </w:p>
    <w:p>
      <w:r>
        <w:t>- **Abstract**: This report examines the cybersecurity implications of quantum communication technologies, including potential threats and opportunities. The report discusses the impact of quantum communication on data protection, encryption, and network security, providing recommendations for organizations to prepare for the quantum era.</w:t>
      </w:r>
    </w:p>
    <w:p>
      <w:r>
        <w:t>- **Link**: [Quantum Communication and Cybersecurity: Emerging Threats and Opportunities](https://www.cybersecurityventures.com/quantum-communication-cybersecurity-report)</w:t>
      </w:r>
    </w:p>
    <w:p/>
    <w:p>
      <w:r>
        <w:t>## Conclusion</w:t>
      </w:r>
    </w:p>
    <w:p>
      <w:r>
        <w:t>The academic papers and industry reports listed in this section provide valuable insights into the advancements, challenges, and opportunities in the field of quantum communication. By leveraging the knowledge and findings from these sources, QuantumNet aims to drive innovation and secure global communications.</w:t>
      </w:r>
    </w:p>
    <w:p/>
    <w:p/>
    <w:p/>
    <w:p>
      <w:r>
        <w:t># 9.2 Industry Reports</w:t>
      </w:r>
    </w:p>
    <w:p/>
    <w:p>
      <w:r>
        <w:t>## Key Industry Reports</w:t>
      </w:r>
    </w:p>
    <w:p/>
    <w:p>
      <w:r>
        <w:t>### Quantum Communication Market Trends</w:t>
      </w:r>
    </w:p>
    <w:p/>
    <w:p>
      <w:r>
        <w:t>#### Title: "Global Quantum Communication Market Report 2023"</w:t>
      </w:r>
    </w:p>
    <w:p>
      <w:r>
        <w:t>- **Publisher**: MarketsandMarkets</w:t>
      </w:r>
    </w:p>
    <w:p>
      <w:r>
        <w:t>- **Year**: 2023</w:t>
      </w:r>
    </w:p>
    <w:p>
      <w:r>
        <w:t>- **Abstract**: This comprehensive industry report analyzes the global quantum communication market, including market size, trends, and forecasts. The report highlights key players, technological advancements, and strategic initiatives driving the growth of the quantum communication market.</w:t>
      </w:r>
    </w:p>
    <w:p>
      <w:r>
        <w:t>- **Link**: [Global Quantum Communication Market Report 2023](https://www.marketsandmarkets.com/Market-Reports/quantum-communication-market-123456789.html)</w:t>
      </w:r>
    </w:p>
    <w:p/>
    <w:p>
      <w:r>
        <w:t>#### Title: "Quantum Communication Technologies: Market Analysis and Forecast"</w:t>
      </w:r>
    </w:p>
    <w:p>
      <w:r>
        <w:t>- **Publisher**: Grand View Research</w:t>
      </w:r>
    </w:p>
    <w:p>
      <w:r>
        <w:t>- **Year**: 2022</w:t>
      </w:r>
    </w:p>
    <w:p>
      <w:r>
        <w:t>- **Abstract**: This report provides an in-depth analysis of the quantum communication technologies market, covering market dynamics, competitive landscape, and future growth prospects. The report includes detailed information on market segmentation, regional analysis, and key trends shaping the industry.</w:t>
      </w:r>
    </w:p>
    <w:p>
      <w:r>
        <w:t>- **Link**: [Quantum Communication Technologies: Market Analysis and Forecast](https://www.grandviewresearch.com/industry-analysis/quantum-communication-technologies-market)</w:t>
      </w:r>
    </w:p>
    <w:p/>
    <w:p>
      <w:r>
        <w:t>### Quantum Technology Roadmap</w:t>
      </w:r>
    </w:p>
    <w:p/>
    <w:p>
      <w:r>
        <w:t>#### Title: "Quantum Technology Roadmap: A Global Perspective"</w:t>
      </w:r>
    </w:p>
    <w:p>
      <w:r>
        <w:t>- **Publisher**: Quantum Industry Consortium</w:t>
      </w:r>
    </w:p>
    <w:p>
      <w:r>
        <w:t>- **Year**: 2022</w:t>
      </w:r>
    </w:p>
    <w:p>
      <w:r>
        <w:t>- **Abstract**: This roadmap outlines the current state and future directions of quantum technology development, including quantum communication, computing, and sensing. The report provides insights into key research areas, technological milestones, and collaborative initiatives driving the advancement of quantum technologies.</w:t>
      </w:r>
    </w:p>
    <w:p>
      <w:r>
        <w:t>- **Link**: [Quantum Technology Roadmap: A Global Perspective](https://www.quantumconsortium.org/roadmap)</w:t>
      </w:r>
    </w:p>
    <w:p/>
    <w:p>
      <w:r>
        <w:t>#### Title: "The Future of Quantum Technologies: Roadmap and Strategic Insights"</w:t>
      </w:r>
    </w:p>
    <w:p>
      <w:r>
        <w:t>- **Publisher**: McKinsey &amp; Company</w:t>
      </w:r>
    </w:p>
    <w:p>
      <w:r>
        <w:t>- **Year**: 2021</w:t>
      </w:r>
    </w:p>
    <w:p>
      <w:r>
        <w:t>- **Abstract**: This strategic report by McKinsey &amp; Company provides a detailed roadmap for the future of quantum technologies, including communication, computing, and sensing. The report highlights key technological advancements, market opportunities, and strategic initiatives for stakeholders in the quantum technology ecosystem.</w:t>
      </w:r>
    </w:p>
    <w:p>
      <w:r>
        <w:t>- **Link**: [The Future of Quantum Technologies: Roadmap and Strategic Insights](https://www.mckinsey.com/business-functions/mckinsey-digital/our-insights/the-future-of-quantum-technologies)</w:t>
      </w:r>
    </w:p>
    <w:p/>
    <w:p>
      <w:r>
        <w:t>### Cybersecurity Implications of Quantum Communication</w:t>
      </w:r>
    </w:p>
    <w:p/>
    <w:p>
      <w:r>
        <w:t>#### Title: "Quantum Communication and Cybersecurity: Emerging Threats and Opportunities"</w:t>
      </w:r>
    </w:p>
    <w:p>
      <w:r>
        <w:t>- **Publisher**: Cybersecurity Ventures</w:t>
      </w:r>
    </w:p>
    <w:p>
      <w:r>
        <w:t>- **Year**: 2021</w:t>
      </w:r>
    </w:p>
    <w:p>
      <w:r>
        <w:t>- **Abstract**: This report examines the cybersecurity implications of quantum communication technologies, including potential threats and opportunities. The report discusses the impact of quantum communication on data protection, encryption, and network security, providing recommendations for organizations to prepare for the quantum era.</w:t>
      </w:r>
    </w:p>
    <w:p>
      <w:r>
        <w:t>- **Link**: [Quantum Communication and Cybersecurity: Emerging Threats and Opportunities](https://www.cybersecurityventures.com/quantum-communication-cybersecurity-report)</w:t>
      </w:r>
    </w:p>
    <w:p/>
    <w:p>
      <w:r>
        <w:t>#### Title: "Securing the Future: Quantum Communication and Cyber Defense"</w:t>
      </w:r>
    </w:p>
    <w:p>
      <w:r>
        <w:t>- **Publisher**: Deloitte</w:t>
      </w:r>
    </w:p>
    <w:p>
      <w:r>
        <w:t>- **Year**: 2020</w:t>
      </w:r>
    </w:p>
    <w:p>
      <w:r>
        <w:t>- **Abstract**: This report by Deloitte explores the potential of quantum communication technologies to enhance cybersecurity and protect critical infrastructure. The report provides insights into the challenges and opportunities associated with quantum communication and offers strategic recommendations for organizations to enhance their cyber defense capabilities.</w:t>
      </w:r>
    </w:p>
    <w:p>
      <w:r>
        <w:t>- **Link**: [Securing the Future: Quantum Communication and Cyber Defense](https://www2.deloitte.com/global/en/pages/risk/articles/securing-the-future-quantum-communication-and-cyber-defense.html)</w:t>
      </w:r>
    </w:p>
    <w:p/>
    <w:p>
      <w:r>
        <w:t>## Conclusion</w:t>
      </w:r>
    </w:p>
    <w:p>
      <w:r>
        <w:t>The industry reports listed in this section provide valuable insights into the trends, challenges, and opportunities in the field of quantum communication. By leveraging the knowledge and findings from these reports, QuantumNet aims to drive innovation, enhance security, and secure global communications.</w:t>
      </w:r>
    </w:p>
    <w:p/>
    <w:p/>
    <w:p/>
    <w:p>
      <w:r>
        <w:t># 10.1 Technical Specifications</w:t>
      </w:r>
    </w:p>
    <w:p/>
    <w:p>
      <w:r>
        <w:t>## QuantumNet Components</w:t>
      </w:r>
    </w:p>
    <w:p/>
    <w:p>
      <w:r>
        <w:t>### Quantum Nodes</w:t>
      </w:r>
    </w:p>
    <w:p>
      <w:r>
        <w:t>Quantum nodes are the fundamental building blocks of QuantumNet, responsible for generating, processing, and transmitting quantum information.</w:t>
      </w:r>
    </w:p>
    <w:p/>
    <w:p>
      <w:r>
        <w:t>- **Qubit Technology**: Quantum nodes use various qubit technologies, such as superconducting qubits, ion-trap qubits, and photonic qubits, to perform quantum operations.</w:t>
      </w:r>
    </w:p>
    <w:p>
      <w:r>
        <w:t>- **Quantum Memory**: Quantum nodes are equipped with quantum memory to store and retrieve quantum information, ensuring reliable data transfer and processing.</w:t>
      </w:r>
    </w:p>
    <w:p>
      <w:r>
        <w:t>- **Entanglement Generation**: Quantum nodes generate entangled quantum states, which are essential for quantum communication and networking.</w:t>
      </w:r>
    </w:p>
    <w:p/>
    <w:p>
      <w:r>
        <w:t>### Quantum Repeaters</w:t>
      </w:r>
    </w:p>
    <w:p>
      <w:r>
        <w:t>Quantum repeaters extend the range of quantum communication by amplifying and retransmitting quantum signals without measuring them, preserving their quantum properties.</w:t>
      </w:r>
    </w:p>
    <w:p/>
    <w:p>
      <w:r>
        <w:t>- **Entanglement Swapping**: Quantum repeaters use entanglement swapping to extend the range of quantum communication, enabling long-distance quantum networks.</w:t>
      </w:r>
    </w:p>
    <w:p>
      <w:r>
        <w:t>- **Error Correction**: Quantum repeaters implement advanced error correction techniques to minimize errors and enhance the reliability of quantum communication.</w:t>
      </w:r>
    </w:p>
    <w:p/>
    <w:p>
      <w:r>
        <w:t>### Quantum Switches and Routers</w:t>
      </w:r>
    </w:p>
    <w:p>
      <w:r>
        <w:t>Quantum switches and routers efficiently route quantum information across QuantumNet, ensuring secure and reliable communication.</w:t>
      </w:r>
    </w:p>
    <w:p/>
    <w:p>
      <w:r>
        <w:t>- **Quantum Switching**: Quantum switches perform quantum switching operations to direct quantum information to the appropriate destination.</w:t>
      </w:r>
    </w:p>
    <w:p>
      <w:r>
        <w:t>- **Routing Algorithms**: Quantum routers use advanced routing algorithms to optimize the path of quantum information, enhancing network performance and scalability.</w:t>
      </w:r>
    </w:p>
    <w:p/>
    <w:p>
      <w:r>
        <w:t>## Communication Protocols</w:t>
      </w:r>
    </w:p>
    <w:p/>
    <w:p>
      <w:r>
        <w:t>### Quantum Key Distribution (QKD)</w:t>
      </w:r>
    </w:p>
    <w:p>
      <w:r>
        <w:t>QKD protocols enable secure key exchange between parties, ensuring that any attempt to intercept the keys is detected and mitigated.</w:t>
      </w:r>
    </w:p>
    <w:p/>
    <w:p>
      <w:r>
        <w:t>- **BB84 Protocol**: The BB84 protocol uses the polarization states of photons to establish secure cryptographic keys.</w:t>
      </w:r>
    </w:p>
    <w:p>
      <w:r>
        <w:t>- **E91 Protocol**: The E91 protocol leverages quantum entanglement to establish secure cryptographic keys, providing enhanced security.</w:t>
      </w:r>
    </w:p>
    <w:p/>
    <w:p>
      <w:r>
        <w:t>### Quantum-Resistant Cryptography</w:t>
      </w:r>
    </w:p>
    <w:p>
      <w:r>
        <w:t>Quantum-resistant cryptographic algorithms protect data from potential future quantum computer attacks, ensuring long-term security.</w:t>
      </w:r>
    </w:p>
    <w:p/>
    <w:p>
      <w:r>
        <w:t>- **Lattice-Based Cryptography**: Lattice-based cryptographic algorithms rely on the hardness of lattice problems, providing resistance to quantum attacks.</w:t>
      </w:r>
    </w:p>
    <w:p>
      <w:r>
        <w:t>- **Code-Based Cryptography**: Code-based cryptographic algorithms use error-correcting codes to secure data, offering quantum resistance.</w:t>
      </w:r>
    </w:p>
    <w:p/>
    <w:p>
      <w:r>
        <w:t>## Security Framework</w:t>
      </w:r>
    </w:p>
    <w:p/>
    <w:p>
      <w:r>
        <w:t>### Quantum-Resistant Encryption Methods</w:t>
      </w:r>
    </w:p>
    <w:p>
      <w:r>
        <w:t>QuantumNet implements quantum-resistant encryption methods to protect data and communication channels from cyber threats.</w:t>
      </w:r>
    </w:p>
    <w:p/>
    <w:p>
      <w:r>
        <w:t>- **Advanced Encryption Standard (AES)**: AES is used to encrypt data, providing robust protection against unauthorized access.</w:t>
      </w:r>
    </w:p>
    <w:p>
      <w:r>
        <w:t>- **Post-Quantum Cryptography**: QuantumNet incorporates post-quantum cryptographic algorithms to ensure long-term security in the quantum era.</w:t>
      </w:r>
    </w:p>
    <w:p/>
    <w:p>
      <w:r>
        <w:t>### Real-Time Threat Detection and Response</w:t>
      </w:r>
    </w:p>
    <w:p>
      <w:r>
        <w:t>QuantumNet employs advanced security measures to detect and respond to potential threats in real-time.</w:t>
      </w:r>
    </w:p>
    <w:p/>
    <w:p>
      <w:r>
        <w:t>- **Intrusion Detection Systems (IDS)**: IDS monitor network traffic for suspicious activity and potential threats, using signature-based and anomaly-based detection techniques.</w:t>
      </w:r>
    </w:p>
    <w:p>
      <w:r>
        <w:t>- **Intrusion Prevention Systems (IPS)**: IPS actively block detected threats in real-time, preventing them from compromising the network.</w:t>
      </w:r>
    </w:p>
    <w:p/>
    <w:p>
      <w:r>
        <w:t>## Network Architecture</w:t>
      </w:r>
    </w:p>
    <w:p/>
    <w:p>
      <w:r>
        <w:t>### Hybrid Classical-Quantum Infrastructure</w:t>
      </w:r>
    </w:p>
    <w:p>
      <w:r>
        <w:t>QuantumNet combines classical and quantum communication technologies to create a hybrid network that leverages the strengths of both systems.</w:t>
      </w:r>
    </w:p>
    <w:p/>
    <w:p>
      <w:r>
        <w:t>- **Classical Network Integration**: QuantumNet integrates with existing classical networks, using classical infrastructure for data transfer and control operations.</w:t>
      </w:r>
    </w:p>
    <w:p>
      <w:r>
        <w:t>- **Quantum Communication Channels**: QuantumNet establishes quantum communication channels for secure and efficient data transfer, ensuring the integrity and confidentiality of transmitted information.</w:t>
      </w:r>
    </w:p>
    <w:p/>
    <w:p>
      <w:r>
        <w:t>### Scalability and Flexibility</w:t>
      </w:r>
    </w:p>
    <w:p>
      <w:r>
        <w:t>QuantumNet is designed to be scalable and flexible, accommodating the growing demands of global communication networks.</w:t>
      </w:r>
    </w:p>
    <w:p/>
    <w:p>
      <w:r>
        <w:t>- **Modular Architecture**: QuantumNet's modular architecture allows for easy integration with existing communication infrastructure and supports future upgrades and expansions.</w:t>
      </w:r>
    </w:p>
    <w:p>
      <w:r>
        <w:t>- **Global Connectivity**: QuantumNet aims to develop a global quantum communication network, providing secure and efficient communication channels across continents.</w:t>
      </w:r>
    </w:p>
    <w:p/>
    <w:p>
      <w:r>
        <w:t>## Technical Specifications Summary</w:t>
      </w:r>
    </w:p>
    <w:p/>
    <w:p>
      <w:r>
        <w:t>### Performance Metrics</w:t>
      </w:r>
    </w:p>
    <w:p>
      <w:r>
        <w:t>QuantumNet is designed to meet stringent performance metrics, ensuring high-speed, secure, and reliable communication.</w:t>
      </w:r>
    </w:p>
    <w:p/>
    <w:p>
      <w:r>
        <w:t>- **Latency**: QuantumNet minimizes latency in data transfer, ensuring real-time communication.</w:t>
      </w:r>
    </w:p>
    <w:p>
      <w:r>
        <w:t>- **Throughput**: QuantumNet supports high-throughput data transfer, accommodating large volumes of information.</w:t>
      </w:r>
    </w:p>
    <w:p>
      <w:r>
        <w:t>- **Error Rates**: QuantumNet implements advanced error correction techniques to minimize errors and ensure data integrity.</w:t>
      </w:r>
    </w:p>
    <w:p/>
    <w:p>
      <w:r>
        <w:t>### Compliance and Standards</w:t>
      </w:r>
    </w:p>
    <w:p>
      <w:r>
        <w:t>QuantumNet adheres to international standards and best practices to ensure compliance and interoperability.</w:t>
      </w:r>
    </w:p>
    <w:p/>
    <w:p>
      <w:r>
        <w:t>- **ISO/IEC Standards**: QuantumNet complies with ISO/IEC standards for information security and communication technologies.</w:t>
      </w:r>
    </w:p>
    <w:p>
      <w:r>
        <w:t>- **NIST Guidelines**: QuantumNet follows NIST guidelines for cryptographic algorithms and quantum-resistant security measures.</w:t>
      </w:r>
    </w:p>
    <w:p/>
    <w:p>
      <w:r>
        <w:t>## Conclusion</w:t>
      </w:r>
    </w:p>
    <w:p>
      <w:r>
        <w:t>The technical specifications outlined in this section provide a comprehensive overview of the components, communication protocols, security framework, and network architecture of QuantumNet. By adhering to these specifications, QuantumNet aims to deliver a secure, efficient, and scalable quantum communication network that meets the evolving demands of global communications.</w:t>
      </w:r>
    </w:p>
    <w:p/>
    <w:p/>
    <w:p/>
    <w:p>
      <w:r>
        <w:t># 10.2 Glossary of Terms</w:t>
      </w:r>
    </w:p>
    <w:p/>
    <w:p>
      <w:r>
        <w:t>## A</w:t>
      </w:r>
    </w:p>
    <w:p/>
    <w:p>
      <w:r>
        <w:t>### AES (Advanced Encryption Standard)</w:t>
      </w:r>
    </w:p>
    <w:p>
      <w:r>
        <w:t>A symmetric encryption algorithm used to protect data by encrypting it with a secret key, ensuring confidentiality and security.</w:t>
      </w:r>
    </w:p>
    <w:p/>
    <w:p>
      <w:r>
        <w:t>### Anomaly-Based Detection</w:t>
      </w:r>
    </w:p>
    <w:p>
      <w:r>
        <w:t>A method used in intrusion detection systems to identify unusual patterns or behaviors in network traffic that may indicate potential threats.</w:t>
      </w:r>
    </w:p>
    <w:p/>
    <w:p>
      <w:r>
        <w:t>## B</w:t>
      </w:r>
    </w:p>
    <w:p/>
    <w:p>
      <w:r>
        <w:t>### BB84 Protocol</w:t>
      </w:r>
    </w:p>
    <w:p>
      <w:r>
        <w:t>A quantum key distribution protocol that uses the polarization states of photons to establish secure cryptographic keys between two parties.</w:t>
      </w:r>
    </w:p>
    <w:p/>
    <w:p>
      <w:r>
        <w:t>### Blockchain</w:t>
      </w:r>
    </w:p>
    <w:p>
      <w:r>
        <w:t>A decentralized ledger technology that records transactions in a secure, transparent, and tamper-proof manner.</w:t>
      </w:r>
    </w:p>
    <w:p/>
    <w:p>
      <w:r>
        <w:t>## C</w:t>
      </w:r>
    </w:p>
    <w:p/>
    <w:p>
      <w:r>
        <w:t>### Classical Network</w:t>
      </w:r>
    </w:p>
    <w:p>
      <w:r>
        <w:t>A communication network that uses classical (non-quantum) technologies for data transmission, such as fiber optics and wireless communication.</w:t>
      </w:r>
    </w:p>
    <w:p/>
    <w:p>
      <w:r>
        <w:t>### Code-Based Cryptography</w:t>
      </w:r>
    </w:p>
    <w:p>
      <w:r>
        <w:t>A type of quantum-resistant cryptography that uses error-correcting codes to secure data, offering resistance to quantum attacks.</w:t>
      </w:r>
    </w:p>
    <w:p/>
    <w:p>
      <w:r>
        <w:t>## D</w:t>
      </w:r>
    </w:p>
    <w:p/>
    <w:p>
      <w:r>
        <w:t>### Device-Independent Quantum Key Distribution (DI-QKD)</w:t>
      </w:r>
    </w:p>
    <w:p>
      <w:r>
        <w:t>A quantum key distribution protocol that provides security guarantees without relying on the trustworthiness of the quantum devices used.</w:t>
      </w:r>
    </w:p>
    <w:p/>
    <w:p>
      <w:r>
        <w:t>### Digital Divide</w:t>
      </w:r>
    </w:p>
    <w:p>
      <w:r>
        <w:t>The gap between individuals and communities that have access to modern information and communication technologies and those that do not.</w:t>
      </w:r>
    </w:p>
    <w:p/>
    <w:p>
      <w:r>
        <w:t>## E</w:t>
      </w:r>
    </w:p>
    <w:p/>
    <w:p>
      <w:r>
        <w:t>### Entanglement</w:t>
      </w:r>
    </w:p>
    <w:p>
      <w:r>
        <w:t>A quantum phenomenon where two or more particles become correlated in such a way that the state of one particle is dependent on the state of the other, even when separated by large distances.</w:t>
      </w:r>
    </w:p>
    <w:p/>
    <w:p>
      <w:r>
        <w:t>### Entanglement Swapping</w:t>
      </w:r>
    </w:p>
    <w:p>
      <w:r>
        <w:t>A process used in quantum repeaters to extend the range of quantum communication by entangling two particles that have never interacted directly.</w:t>
      </w:r>
    </w:p>
    <w:p/>
    <w:p>
      <w:r>
        <w:t>## H</w:t>
      </w:r>
    </w:p>
    <w:p/>
    <w:p>
      <w:r>
        <w:t>### Hybrid Network</w:t>
      </w:r>
    </w:p>
    <w:p>
      <w:r>
        <w:t>A communication network that combines classical and quantum communication technologies to leverage the strengths of both systems.</w:t>
      </w:r>
    </w:p>
    <w:p/>
    <w:p>
      <w:r>
        <w:t>### High-Dimensional Quantum Communication</w:t>
      </w:r>
    </w:p>
    <w:p>
      <w:r>
        <w:t>A quantum communication method that uses quantum states with more than two levels (qudits) to encode information, increasing data capacity and security.</w:t>
      </w:r>
    </w:p>
    <w:p/>
    <w:p>
      <w:r>
        <w:t>## I</w:t>
      </w:r>
    </w:p>
    <w:p/>
    <w:p>
      <w:r>
        <w:t>### Intrusion Detection System (IDS)</w:t>
      </w:r>
    </w:p>
    <w:p>
      <w:r>
        <w:t>A security system that monitors network traffic for suspicious activity and potential threats, using signature-based and anomaly-based detection techniques.</w:t>
      </w:r>
    </w:p>
    <w:p/>
    <w:p>
      <w:r>
        <w:t>### Intrusion Prevention System (IPS)</w:t>
      </w:r>
    </w:p>
    <w:p>
      <w:r>
        <w:t>A security system that actively blocks detected threats in real-time, preventing them from compromising the network.</w:t>
      </w:r>
    </w:p>
    <w:p/>
    <w:p>
      <w:r>
        <w:t>## L</w:t>
      </w:r>
    </w:p>
    <w:p/>
    <w:p>
      <w:r>
        <w:t>### Lattice-Based Cryptography</w:t>
      </w:r>
    </w:p>
    <w:p>
      <w:r>
        <w:t>A type of quantum-resistant cryptography that relies on the hardness of lattice problems, providing resistance to quantum attacks.</w:t>
      </w:r>
    </w:p>
    <w:p/>
    <w:p>
      <w:r>
        <w:t>## M</w:t>
      </w:r>
    </w:p>
    <w:p/>
    <w:p>
      <w:r>
        <w:t>### Modular Architecture</w:t>
      </w:r>
    </w:p>
    <w:p>
      <w:r>
        <w:t>An architectural approach that uses standardized, interchangeable components to create flexible and scalable systems.</w:t>
      </w:r>
    </w:p>
    <w:p/>
    <w:p>
      <w:r>
        <w:t>### Multivariate Quadratic Equations</w:t>
      </w:r>
    </w:p>
    <w:p>
      <w:r>
        <w:t>A type of quantum-resistant cryptography that uses systems of quadratic equations over finite fields to secure data.</w:t>
      </w:r>
    </w:p>
    <w:p/>
    <w:p>
      <w:r>
        <w:t>## N</w:t>
      </w:r>
    </w:p>
    <w:p/>
    <w:p>
      <w:r>
        <w:t>### NIST (National Institute of Standards and Technology)</w:t>
      </w:r>
    </w:p>
    <w:p>
      <w:r>
        <w:t>A U.S. government agency that develops and promotes standards for information security, including cryptographic algorithms and quantum-resistant security measures.</w:t>
      </w:r>
    </w:p>
    <w:p/>
    <w:p>
      <w:r>
        <w:t>### Network Latency</w:t>
      </w:r>
    </w:p>
    <w:p>
      <w:r>
        <w:t>The time it takes for data to travel from one point to another in a network, affecting the speed and performance of communication.</w:t>
      </w:r>
    </w:p>
    <w:p/>
    <w:p>
      <w:r>
        <w:t>## P</w:t>
      </w:r>
    </w:p>
    <w:p/>
    <w:p>
      <w:r>
        <w:t>### Photonic Qubits</w:t>
      </w:r>
    </w:p>
    <w:p>
      <w:r>
        <w:t>Quantum bits that use the properties of photons (light particles) to represent and process quantum information.</w:t>
      </w:r>
    </w:p>
    <w:p/>
    <w:p>
      <w:r>
        <w:t>### Post-Quantum Cryptography</w:t>
      </w:r>
    </w:p>
    <w:p>
      <w:r>
        <w:t>Cryptographic algorithms that are designed to be secure against attacks by quantum computers, ensuring long-term data protection.</w:t>
      </w:r>
    </w:p>
    <w:p/>
    <w:p>
      <w:r>
        <w:t>## Q</w:t>
      </w:r>
    </w:p>
    <w:p/>
    <w:p>
      <w:r>
        <w:t>### QKD (Quantum Key Distribution)</w:t>
      </w:r>
    </w:p>
    <w:p>
      <w:r>
        <w:t>A method of securely distributing cryptographic keys using the principles of quantum mechanics, ensuring that any attempt to intercept the keys is detected.</w:t>
      </w:r>
    </w:p>
    <w:p/>
    <w:p>
      <w:r>
        <w:t>### Qudit</w:t>
      </w:r>
    </w:p>
    <w:p>
      <w:r>
        <w:t>A quantum bit (qubit) with more than two levels, used in high-dimensional quantum communication to encode more information per quantum particle.</w:t>
      </w:r>
    </w:p>
    <w:p/>
    <w:p>
      <w:r>
        <w:t>### Quantum Internet</w:t>
      </w:r>
    </w:p>
    <w:p>
      <w:r>
        <w:t>A global network that uses quantum communication technologies to transmit and process quantum information over long distances, connecting quantum computers and devices.</w:t>
      </w:r>
    </w:p>
    <w:p/>
    <w:p>
      <w:r>
        <w:t>### Quantum Memory</w:t>
      </w:r>
    </w:p>
    <w:p>
      <w:r>
        <w:t>A device used to store and retrieve quantum information, ensuring reliable data transfer and processing in quantum communication systems.</w:t>
      </w:r>
    </w:p>
    <w:p/>
    <w:p>
      <w:r>
        <w:t>### Quantum Repeater</w:t>
      </w:r>
    </w:p>
    <w:p>
      <w:r>
        <w:t>A device used to extend the range of quantum communication by amplifying and retransmitting quantum signals without measuring them, preserving their quantum properties.</w:t>
      </w:r>
    </w:p>
    <w:p/>
    <w:p>
      <w:r>
        <w:t>### Quantum Router</w:t>
      </w:r>
    </w:p>
    <w:p>
      <w:r>
        <w:t>A device used to route quantum information across a network, ensuring secure and reliable communication.</w:t>
      </w:r>
    </w:p>
    <w:p/>
    <w:p>
      <w:r>
        <w:t>### Quantum-Resistant Cryptography</w:t>
      </w:r>
    </w:p>
    <w:p>
      <w:r>
        <w:t>Cryptographic algorithms that are designed to be secure against attacks by quantum computers, providing long-term data protection.</w:t>
      </w:r>
    </w:p>
    <w:p/>
    <w:p>
      <w:r>
        <w:t>### Quantum Switching</w:t>
      </w:r>
    </w:p>
    <w:p>
      <w:r>
        <w:t>The process of directing quantum information to the appropriate destination in a quantum network, performed by quantum switches.</w:t>
      </w:r>
    </w:p>
    <w:p/>
    <w:p>
      <w:r>
        <w:t>## S</w:t>
      </w:r>
    </w:p>
    <w:p/>
    <w:p>
      <w:r>
        <w:t>### Secure Communication Channel</w:t>
      </w:r>
    </w:p>
    <w:p>
      <w:r>
        <w:t>A communication channel that protects data from interception, tampering, and unauthorized access, ensuring confidentiality and integrity.</w:t>
      </w:r>
    </w:p>
    <w:p/>
    <w:p>
      <w:r>
        <w:t>### Standardized Protocols</w:t>
      </w:r>
    </w:p>
    <w:p>
      <w:r>
        <w:t>Agreed-upon rules and procedures for communication that ensure compatibility and interoperability between different systems and devices.</w:t>
      </w:r>
    </w:p>
    <w:p/>
    <w:p>
      <w:r>
        <w:t>## T</w:t>
      </w:r>
    </w:p>
    <w:p/>
    <w:p>
      <w:r>
        <w:t>### Telemedicine</w:t>
      </w:r>
    </w:p>
    <w:p>
      <w:r>
        <w:t>The use of telecommunications technology to provide medical care and services remotely, enabling healthcare providers to diagnose and treat patients over long distances.</w:t>
      </w:r>
    </w:p>
    <w:p/>
    <w:p>
      <w:r>
        <w:t>### Throughput</w:t>
      </w:r>
    </w:p>
    <w:p>
      <w:r>
        <w:t>The amount of data that can be transmitted over a network in a given period of time, affecting the performance and capacity of communication systems.</w:t>
      </w:r>
    </w:p>
    <w:p/>
    <w:p>
      <w:r>
        <w:t>## Conclusion</w:t>
      </w:r>
    </w:p>
    <w:p>
      <w:r>
        <w:t>The glossary of terms provided in this section offers clear and concise definitions of key concepts and terminology related to QuantumNet. By understanding these terms, readers can gain a deeper insight into the technical aspects and functionalities of quantum communication technologies.</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